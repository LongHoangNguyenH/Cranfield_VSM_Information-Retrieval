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Khảo sát tập tài liệu Cranfield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Từ</w:t>
            </w:r>
          </w:p>
        </w:tc>
        <w:tc>
          <w:tcPr>
            <w:tcW w:type="dxa" w:w="2880"/>
          </w:tcPr>
          <w:p>
            <w:r>
              <w:t>Số lần xuát hiện</w:t>
            </w:r>
          </w:p>
        </w:tc>
        <w:tc>
          <w:tcPr>
            <w:tcW w:type="dxa" w:w="2880"/>
          </w:tcPr>
          <w:p>
            <w:r>
              <w:t>Số tài liệu có chứa từ này</w:t>
            </w:r>
          </w:p>
        </w:tc>
      </w:tr>
      <w:tr>
        <w:tc>
          <w:tcPr>
            <w:tcW w:type="dxa" w:w="2880"/>
          </w:tcPr>
          <w:p>
            <w:r>
              <w:t>experimental</w:t>
            </w:r>
          </w:p>
        </w:tc>
        <w:tc>
          <w:tcPr>
            <w:tcW w:type="dxa" w:w="2880"/>
          </w:tcPr>
          <w:p>
            <w:r>
              <w:t>423</w:t>
            </w:r>
          </w:p>
        </w:tc>
        <w:tc>
          <w:tcPr>
            <w:tcW w:type="dxa" w:w="2880"/>
          </w:tcPr>
          <w:p>
            <w:r>
              <w:t>318</w:t>
            </w:r>
          </w:p>
        </w:tc>
      </w:tr>
      <w:tr>
        <w:tc>
          <w:tcPr>
            <w:tcW w:type="dxa" w:w="2880"/>
          </w:tcPr>
          <w:p>
            <w:r>
              <w:t>investigation</w:t>
            </w:r>
          </w:p>
        </w:tc>
        <w:tc>
          <w:tcPr>
            <w:tcW w:type="dxa" w:w="2880"/>
          </w:tcPr>
          <w:p>
            <w:r>
              <w:t>282</w:t>
            </w:r>
          </w:p>
        </w:tc>
        <w:tc>
          <w:tcPr>
            <w:tcW w:type="dxa" w:w="2880"/>
          </w:tcPr>
          <w:p>
            <w:r>
              <w:t>210</w:t>
            </w:r>
          </w:p>
        </w:tc>
      </w:tr>
      <w:tr>
        <w:tc>
          <w:tcPr>
            <w:tcW w:type="dxa" w:w="2880"/>
          </w:tcPr>
          <w:p>
            <w:r>
              <w:t>of</w:t>
            </w:r>
          </w:p>
        </w:tc>
        <w:tc>
          <w:tcPr>
            <w:tcW w:type="dxa" w:w="2880"/>
          </w:tcPr>
          <w:p>
            <w:r>
              <w:t>12688</w:t>
            </w:r>
          </w:p>
        </w:tc>
        <w:tc>
          <w:tcPr>
            <w:tcW w:type="dxa" w:w="2880"/>
          </w:tcPr>
          <w:p>
            <w:r>
              <w:t>1394</w:t>
            </w:r>
          </w:p>
        </w:tc>
      </w:tr>
      <w:tr>
        <w:tc>
          <w:tcPr>
            <w:tcW w:type="dxa" w:w="2880"/>
          </w:tcPr>
          <w:p>
            <w:r>
              <w:t>the</w:t>
            </w:r>
          </w:p>
        </w:tc>
        <w:tc>
          <w:tcPr>
            <w:tcW w:type="dxa" w:w="2880"/>
          </w:tcPr>
          <w:p>
            <w:r>
              <w:t>19465</w:t>
            </w:r>
          </w:p>
        </w:tc>
        <w:tc>
          <w:tcPr>
            <w:tcW w:type="dxa" w:w="2880"/>
          </w:tcPr>
          <w:p>
            <w:r>
              <w:t>1391</w:t>
            </w:r>
          </w:p>
        </w:tc>
      </w:tr>
      <w:tr>
        <w:tc>
          <w:tcPr>
            <w:tcW w:type="dxa" w:w="2880"/>
          </w:tcPr>
          <w:p>
            <w:r>
              <w:t>aerodynamics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5891</w:t>
            </w:r>
          </w:p>
        </w:tc>
        <w:tc>
          <w:tcPr>
            <w:tcW w:type="dxa" w:w="2880"/>
          </w:tcPr>
          <w:p>
            <w:r>
              <w:t>1300</w:t>
            </w:r>
          </w:p>
        </w:tc>
      </w:tr>
      <w:tr>
        <w:tc>
          <w:tcPr>
            <w:tcW w:type="dxa" w:w="2880"/>
          </w:tcPr>
          <w:p>
            <w:r>
              <w:t>wing</w:t>
            </w:r>
          </w:p>
        </w:tc>
        <w:tc>
          <w:tcPr>
            <w:tcW w:type="dxa" w:w="2880"/>
          </w:tcPr>
          <w:p>
            <w:r>
              <w:t>555</w:t>
            </w:r>
          </w:p>
        </w:tc>
        <w:tc>
          <w:tcPr>
            <w:tcW w:type="dxa" w:w="2880"/>
          </w:tcPr>
          <w:p>
            <w:r>
              <w:t>180</w:t>
            </w:r>
          </w:p>
        </w:tc>
      </w:tr>
      <w:tr>
        <w:tc>
          <w:tcPr>
            <w:tcW w:type="dxa" w:w="2880"/>
          </w:tcPr>
          <w:p>
            <w:r>
              <w:t>in</w:t>
            </w:r>
          </w:p>
        </w:tc>
        <w:tc>
          <w:tcPr>
            <w:tcW w:type="dxa" w:w="2880"/>
          </w:tcPr>
          <w:p>
            <w:r>
              <w:t>4650</w:t>
            </w:r>
          </w:p>
        </w:tc>
        <w:tc>
          <w:tcPr>
            <w:tcW w:type="dxa" w:w="2880"/>
          </w:tcPr>
          <w:p>
            <w:r>
              <w:t>1241</w:t>
            </w:r>
          </w:p>
        </w:tc>
      </w:tr>
      <w:tr>
        <w:tc>
          <w:tcPr>
            <w:tcW w:type="dxa" w:w="2880"/>
          </w:tcPr>
          <w:p>
            <w:r>
              <w:t>slipstream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an</w:t>
            </w:r>
          </w:p>
        </w:tc>
        <w:tc>
          <w:tcPr>
            <w:tcW w:type="dxa" w:w="2880"/>
          </w:tcPr>
          <w:p>
            <w:r>
              <w:t>1390</w:t>
            </w:r>
          </w:p>
        </w:tc>
        <w:tc>
          <w:tcPr>
            <w:tcW w:type="dxa" w:w="2880"/>
          </w:tcPr>
          <w:p>
            <w:r>
              <w:t>796</w:t>
            </w:r>
          </w:p>
        </w:tc>
      </w:tr>
      <w:tr>
        <w:tc>
          <w:tcPr>
            <w:tcW w:type="dxa" w:w="2880"/>
          </w:tcPr>
          <w:p>
            <w:r>
              <w:t>study</w:t>
            </w:r>
          </w:p>
        </w:tc>
        <w:tc>
          <w:tcPr>
            <w:tcW w:type="dxa" w:w="2880"/>
          </w:tcPr>
          <w:p>
            <w:r>
              <w:t>166</w:t>
            </w:r>
          </w:p>
        </w:tc>
        <w:tc>
          <w:tcPr>
            <w:tcW w:type="dxa" w:w="2880"/>
          </w:tcPr>
          <w:p>
            <w:r>
              <w:t>137</w:t>
            </w:r>
          </w:p>
        </w:tc>
      </w:tr>
      <w:tr>
        <w:tc>
          <w:tcPr>
            <w:tcW w:type="dxa" w:w="2880"/>
          </w:tcPr>
          <w:p>
            <w:r>
              <w:t>propeller</w:t>
            </w:r>
          </w:p>
        </w:tc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was</w:t>
            </w:r>
          </w:p>
        </w:tc>
        <w:tc>
          <w:tcPr>
            <w:tcW w:type="dxa" w:w="2880"/>
          </w:tcPr>
          <w:p>
            <w:r>
              <w:t>702</w:t>
            </w:r>
          </w:p>
        </w:tc>
        <w:tc>
          <w:tcPr>
            <w:tcW w:type="dxa" w:w="2880"/>
          </w:tcPr>
          <w:p>
            <w:r>
              <w:t>298</w:t>
            </w:r>
          </w:p>
        </w:tc>
      </w:tr>
      <w:tr>
        <w:tc>
          <w:tcPr>
            <w:tcW w:type="dxa" w:w="2880"/>
          </w:tcPr>
          <w:p>
            <w:r>
              <w:t>made</w:t>
            </w:r>
          </w:p>
        </w:tc>
        <w:tc>
          <w:tcPr>
            <w:tcW w:type="dxa" w:w="2880"/>
          </w:tcPr>
          <w:p>
            <w:r>
              <w:t>449</w:t>
            </w:r>
          </w:p>
        </w:tc>
        <w:tc>
          <w:tcPr>
            <w:tcW w:type="dxa" w:w="2880"/>
          </w:tcPr>
          <w:p>
            <w:r>
              <w:t>345</w:t>
            </w:r>
          </w:p>
        </w:tc>
      </w:tr>
      <w:tr>
        <w:tc>
          <w:tcPr>
            <w:tcW w:type="dxa" w:w="2880"/>
          </w:tcPr>
          <w:p>
            <w:r>
              <w:t>order</w:t>
            </w:r>
          </w:p>
        </w:tc>
        <w:tc>
          <w:tcPr>
            <w:tcW w:type="dxa" w:w="2880"/>
          </w:tcPr>
          <w:p>
            <w:r>
              <w:t>281</w:t>
            </w:r>
          </w:p>
        </w:tc>
        <w:tc>
          <w:tcPr>
            <w:tcW w:type="dxa" w:w="2880"/>
          </w:tcPr>
          <w:p>
            <w:r>
              <w:t>188</w:t>
            </w:r>
          </w:p>
        </w:tc>
      </w:tr>
      <w:tr>
        <w:tc>
          <w:tcPr>
            <w:tcW w:type="dxa" w:w="2880"/>
          </w:tcPr>
          <w:p>
            <w:r>
              <w:t>to</w:t>
            </w:r>
          </w:p>
        </w:tc>
        <w:tc>
          <w:tcPr>
            <w:tcW w:type="dxa" w:w="2880"/>
          </w:tcPr>
          <w:p>
            <w:r>
              <w:t>4566</w:t>
            </w:r>
          </w:p>
        </w:tc>
        <w:tc>
          <w:tcPr>
            <w:tcW w:type="dxa" w:w="2880"/>
          </w:tcPr>
          <w:p>
            <w:r>
              <w:t>1254</w:t>
            </w:r>
          </w:p>
        </w:tc>
      </w:tr>
      <w:tr>
        <w:tc>
          <w:tcPr>
            <w:tcW w:type="dxa" w:w="2880"/>
          </w:tcPr>
          <w:p>
            <w:r>
              <w:t>determine</w:t>
            </w:r>
          </w:p>
        </w:tc>
        <w:tc>
          <w:tcPr>
            <w:tcW w:type="dxa" w:w="2880"/>
          </w:tcPr>
          <w:p>
            <w:r>
              <w:t>111</w:t>
            </w:r>
          </w:p>
        </w:tc>
        <w:tc>
          <w:tcPr>
            <w:tcW w:type="dxa" w:w="2880"/>
          </w:tcPr>
          <w:p>
            <w:r>
              <w:t>101</w:t>
            </w:r>
          </w:p>
        </w:tc>
      </w:tr>
      <w:tr>
        <w:tc>
          <w:tcPr>
            <w:tcW w:type="dxa" w:w="2880"/>
          </w:tcPr>
          <w:p>
            <w:r>
              <w:t>spanwise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distribution</w:t>
            </w:r>
          </w:p>
        </w:tc>
        <w:tc>
          <w:tcPr>
            <w:tcW w:type="dxa" w:w="2880"/>
          </w:tcPr>
          <w:p>
            <w:r>
              <w:t>391</w:t>
            </w:r>
          </w:p>
        </w:tc>
        <w:tc>
          <w:tcPr>
            <w:tcW w:type="dxa" w:w="2880"/>
          </w:tcPr>
          <w:p>
            <w:r>
              <w:t>232</w:t>
            </w:r>
          </w:p>
        </w:tc>
      </w:tr>
      <w:tr>
        <w:tc>
          <w:tcPr>
            <w:tcW w:type="dxa" w:w="2880"/>
          </w:tcPr>
          <w:p>
            <w:r>
              <w:t>lift</w:t>
            </w:r>
          </w:p>
        </w:tc>
        <w:tc>
          <w:tcPr>
            <w:tcW w:type="dxa" w:w="2880"/>
          </w:tcPr>
          <w:p>
            <w:r>
              <w:t>349</w:t>
            </w:r>
          </w:p>
        </w:tc>
        <w:tc>
          <w:tcPr>
            <w:tcW w:type="dxa" w:w="2880"/>
          </w:tcPr>
          <w:p>
            <w:r>
              <w:t>127</w:t>
            </w:r>
          </w:p>
        </w:tc>
      </w:tr>
      <w:tr>
        <w:tc>
          <w:tcPr>
            <w:tcW w:type="dxa" w:w="2880"/>
          </w:tcPr>
          <w:p>
            <w:r>
              <w:t>increase</w:t>
            </w:r>
          </w:p>
        </w:tc>
        <w:tc>
          <w:tcPr>
            <w:tcW w:type="dxa" w:w="2880"/>
          </w:tcPr>
          <w:p>
            <w:r>
              <w:t>133</w:t>
            </w:r>
          </w:p>
        </w:tc>
        <w:tc>
          <w:tcPr>
            <w:tcW w:type="dxa" w:w="2880"/>
          </w:tcPr>
          <w:p>
            <w:r>
              <w:t>98</w:t>
            </w:r>
          </w:p>
        </w:tc>
      </w:tr>
      <w:tr>
        <w:tc>
          <w:tcPr>
            <w:tcW w:type="dxa" w:w="2880"/>
          </w:tcPr>
          <w:p>
            <w:r>
              <w:t>due</w:t>
            </w:r>
          </w:p>
        </w:tc>
        <w:tc>
          <w:tcPr>
            <w:tcW w:type="dxa" w:w="2880"/>
          </w:tcPr>
          <w:p>
            <w:r>
              <w:t>171</w:t>
            </w:r>
          </w:p>
        </w:tc>
        <w:tc>
          <w:tcPr>
            <w:tcW w:type="dxa" w:w="2880"/>
          </w:tcPr>
          <w:p>
            <w:r>
              <w:t>141</w:t>
            </w:r>
          </w:p>
        </w:tc>
      </w:tr>
      <w:tr>
        <w:tc>
          <w:tcPr>
            <w:tcW w:type="dxa" w:w="2880"/>
          </w:tcPr>
          <w:p>
            <w:r>
              <w:t>at</w:t>
            </w:r>
          </w:p>
        </w:tc>
        <w:tc>
          <w:tcPr>
            <w:tcW w:type="dxa" w:w="2880"/>
          </w:tcPr>
          <w:p>
            <w:r>
              <w:t>1838</w:t>
            </w:r>
          </w:p>
        </w:tc>
        <w:tc>
          <w:tcPr>
            <w:tcW w:type="dxa" w:w="2880"/>
          </w:tcPr>
          <w:p>
            <w:r>
              <w:t>768</w:t>
            </w:r>
          </w:p>
        </w:tc>
      </w:tr>
      <w:tr>
        <w:tc>
          <w:tcPr>
            <w:tcW w:type="dxa" w:w="2880"/>
          </w:tcPr>
          <w:p>
            <w:r>
              <w:t>different</w:t>
            </w:r>
          </w:p>
        </w:tc>
        <w:tc>
          <w:tcPr>
            <w:tcW w:type="dxa" w:w="2880"/>
          </w:tcPr>
          <w:p>
            <w:r>
              <w:t>125</w:t>
            </w:r>
          </w:p>
        </w:tc>
        <w:tc>
          <w:tcPr>
            <w:tcW w:type="dxa" w:w="2880"/>
          </w:tcPr>
          <w:p>
            <w:r>
              <w:t>106</w:t>
            </w:r>
          </w:p>
        </w:tc>
      </w:tr>
      <w:tr>
        <w:tc>
          <w:tcPr>
            <w:tcW w:type="dxa" w:w="2880"/>
          </w:tcPr>
          <w:p>
            <w:r>
              <w:t>angles</w:t>
            </w:r>
          </w:p>
        </w:tc>
        <w:tc>
          <w:tcPr>
            <w:tcW w:type="dxa" w:w="2880"/>
          </w:tcPr>
          <w:p>
            <w:r>
              <w:t>164</w:t>
            </w:r>
          </w:p>
        </w:tc>
        <w:tc>
          <w:tcPr>
            <w:tcW w:type="dxa" w:w="2880"/>
          </w:tcPr>
          <w:p>
            <w:r>
              <w:t>88</w:t>
            </w:r>
          </w:p>
        </w:tc>
      </w:tr>
      <w:tr>
        <w:tc>
          <w:tcPr>
            <w:tcW w:type="dxa" w:w="2880"/>
          </w:tcPr>
          <w:p>
            <w:r>
              <w:t>attack</w:t>
            </w:r>
          </w:p>
        </w:tc>
        <w:tc>
          <w:tcPr>
            <w:tcW w:type="dxa" w:w="2880"/>
          </w:tcPr>
          <w:p>
            <w:r>
              <w:t>229</w:t>
            </w:r>
          </w:p>
        </w:tc>
        <w:tc>
          <w:tcPr>
            <w:tcW w:type="dxa" w:w="2880"/>
          </w:tcPr>
          <w:p>
            <w:r>
              <w:t>101</w:t>
            </w:r>
          </w:p>
        </w:tc>
      </w:tr>
      <w:tr>
        <w:tc>
          <w:tcPr>
            <w:tcW w:type="dxa" w:w="2880"/>
          </w:tcPr>
          <w:p>
            <w:r>
              <w:t>and</w:t>
            </w:r>
          </w:p>
        </w:tc>
        <w:tc>
          <w:tcPr>
            <w:tcW w:type="dxa" w:w="2880"/>
          </w:tcPr>
          <w:p>
            <w:r>
              <w:t>6147</w:t>
            </w:r>
          </w:p>
        </w:tc>
        <w:tc>
          <w:tcPr>
            <w:tcW w:type="dxa" w:w="2880"/>
          </w:tcPr>
          <w:p>
            <w:r>
              <w:t>1321</w:t>
            </w:r>
          </w:p>
        </w:tc>
      </w:tr>
      <w:tr>
        <w:tc>
          <w:tcPr>
            <w:tcW w:type="dxa" w:w="2880"/>
          </w:tcPr>
          <w:p>
            <w:r>
              <w:t>free</w:t>
            </w:r>
          </w:p>
        </w:tc>
        <w:tc>
          <w:tcPr>
            <w:tcW w:type="dxa" w:w="2880"/>
          </w:tcPr>
          <w:p>
            <w:r>
              <w:t>379</w:t>
            </w:r>
          </w:p>
        </w:tc>
        <w:tc>
          <w:tcPr>
            <w:tcW w:type="dxa" w:w="2880"/>
          </w:tcPr>
          <w:p>
            <w:r>
              <w:t>213</w:t>
            </w:r>
          </w:p>
        </w:tc>
      </w:tr>
      <w:tr>
        <w:tc>
          <w:tcPr>
            <w:tcW w:type="dxa" w:w="2880"/>
          </w:tcPr>
          <w:p>
            <w:r>
              <w:t>stream</w:t>
            </w:r>
          </w:p>
        </w:tc>
        <w:tc>
          <w:tcPr>
            <w:tcW w:type="dxa" w:w="2880"/>
          </w:tcPr>
          <w:p>
            <w:r>
              <w:t>382</w:t>
            </w:r>
          </w:p>
        </w:tc>
        <w:tc>
          <w:tcPr>
            <w:tcW w:type="dxa" w:w="2880"/>
          </w:tcPr>
          <w:p>
            <w:r>
              <w:t>222</w:t>
            </w:r>
          </w:p>
        </w:tc>
      </w:tr>
      <w:tr>
        <w:tc>
          <w:tcPr>
            <w:tcW w:type="dxa" w:w="2880"/>
          </w:tcPr>
          <w:p>
            <w:r>
              <w:t>velocity</w:t>
            </w:r>
          </w:p>
        </w:tc>
        <w:tc>
          <w:tcPr>
            <w:tcW w:type="dxa" w:w="2880"/>
          </w:tcPr>
          <w:p>
            <w:r>
              <w:t>507</w:t>
            </w:r>
          </w:p>
        </w:tc>
        <w:tc>
          <w:tcPr>
            <w:tcW w:type="dxa" w:w="2880"/>
          </w:tcPr>
          <w:p>
            <w:r>
              <w:t>263</w:t>
            </w:r>
          </w:p>
        </w:tc>
      </w:tr>
      <w:tr>
        <w:tc>
          <w:tcPr>
            <w:tcW w:type="dxa" w:w="2880"/>
          </w:tcPr>
          <w:p>
            <w:r>
              <w:t>ratios</w:t>
            </w:r>
          </w:p>
        </w:tc>
        <w:tc>
          <w:tcPr>
            <w:tcW w:type="dxa" w:w="2880"/>
          </w:tcPr>
          <w:p>
            <w:r>
              <w:t>146</w:t>
            </w:r>
          </w:p>
        </w:tc>
        <w:tc>
          <w:tcPr>
            <w:tcW w:type="dxa" w:w="2880"/>
          </w:tcPr>
          <w:p>
            <w:r>
              <w:t>96</w:t>
            </w:r>
          </w:p>
        </w:tc>
      </w:tr>
      <w:tr>
        <w:tc>
          <w:tcPr>
            <w:tcW w:type="dxa" w:w="2880"/>
          </w:tcPr>
          <w:p>
            <w:r>
              <w:t>results</w:t>
            </w:r>
          </w:p>
        </w:tc>
        <w:tc>
          <w:tcPr>
            <w:tcW w:type="dxa" w:w="2880"/>
          </w:tcPr>
          <w:p>
            <w:r>
              <w:t>887</w:t>
            </w:r>
          </w:p>
        </w:tc>
        <w:tc>
          <w:tcPr>
            <w:tcW w:type="dxa" w:w="2880"/>
          </w:tcPr>
          <w:p>
            <w:r>
              <w:t>582</w:t>
            </w:r>
          </w:p>
        </w:tc>
      </w:tr>
      <w:tr>
        <w:tc>
          <w:tcPr>
            <w:tcW w:type="dxa" w:w="2880"/>
          </w:tcPr>
          <w:p>
            <w:r>
              <w:t>were</w:t>
            </w:r>
          </w:p>
        </w:tc>
        <w:tc>
          <w:tcPr>
            <w:tcW w:type="dxa" w:w="2880"/>
          </w:tcPr>
          <w:p>
            <w:r>
              <w:t>584</w:t>
            </w:r>
          </w:p>
        </w:tc>
        <w:tc>
          <w:tcPr>
            <w:tcW w:type="dxa" w:w="2880"/>
          </w:tcPr>
          <w:p>
            <w:r>
              <w:t>294</w:t>
            </w:r>
          </w:p>
        </w:tc>
      </w:tr>
      <w:tr>
        <w:tc>
          <w:tcPr>
            <w:tcW w:type="dxa" w:w="2880"/>
          </w:tcPr>
          <w:p>
            <w:r>
              <w:t>intended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part</w:t>
            </w:r>
          </w:p>
        </w:tc>
        <w:tc>
          <w:tcPr>
            <w:tcW w:type="dxa" w:w="2880"/>
          </w:tcPr>
          <w:p>
            <w:r>
              <w:t>131</w:t>
            </w:r>
          </w:p>
        </w:tc>
        <w:tc>
          <w:tcPr>
            <w:tcW w:type="dxa" w:w="2880"/>
          </w:tcPr>
          <w:p>
            <w:r>
              <w:t>86</w:t>
            </w:r>
          </w:p>
        </w:tc>
      </w:tr>
      <w:tr>
        <w:tc>
          <w:tcPr>
            <w:tcW w:type="dxa" w:w="2880"/>
          </w:tcPr>
          <w:p>
            <w:r>
              <w:t>as</w:t>
            </w:r>
          </w:p>
        </w:tc>
        <w:tc>
          <w:tcPr>
            <w:tcW w:type="dxa" w:w="2880"/>
          </w:tcPr>
          <w:p>
            <w:r>
              <w:t>1114</w:t>
            </w:r>
          </w:p>
        </w:tc>
        <w:tc>
          <w:tcPr>
            <w:tcW w:type="dxa" w:w="2880"/>
          </w:tcPr>
          <w:p>
            <w:r>
              <w:t>625</w:t>
            </w:r>
          </w:p>
        </w:tc>
      </w:tr>
      <w:tr>
        <w:tc>
          <w:tcPr>
            <w:tcW w:type="dxa" w:w="2880"/>
          </w:tcPr>
          <w:p>
            <w:r>
              <w:t>evaluation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basis</w:t>
            </w:r>
          </w:p>
        </w:tc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65</w:t>
            </w:r>
          </w:p>
        </w:tc>
      </w:tr>
      <w:tr>
        <w:tc>
          <w:tcPr>
            <w:tcW w:type="dxa" w:w="2880"/>
          </w:tcPr>
          <w:p>
            <w:r>
              <w:t>for</w:t>
            </w:r>
          </w:p>
        </w:tc>
        <w:tc>
          <w:tcPr>
            <w:tcW w:type="dxa" w:w="2880"/>
          </w:tcPr>
          <w:p>
            <w:r>
              <w:t>3490</w:t>
            </w:r>
          </w:p>
        </w:tc>
        <w:tc>
          <w:tcPr>
            <w:tcW w:type="dxa" w:w="2880"/>
          </w:tcPr>
          <w:p>
            <w:r>
              <w:t>1143</w:t>
            </w:r>
          </w:p>
        </w:tc>
      </w:tr>
      <w:tr>
        <w:tc>
          <w:tcPr>
            <w:tcW w:type="dxa" w:w="2880"/>
          </w:tcPr>
          <w:p>
            <w:r>
              <w:t>theoretical</w:t>
            </w:r>
          </w:p>
        </w:tc>
        <w:tc>
          <w:tcPr>
            <w:tcW w:type="dxa" w:w="2880"/>
          </w:tcPr>
          <w:p>
            <w:r>
              <w:t>282</w:t>
            </w:r>
          </w:p>
        </w:tc>
        <w:tc>
          <w:tcPr>
            <w:tcW w:type="dxa" w:w="2880"/>
          </w:tcPr>
          <w:p>
            <w:r>
              <w:t>216</w:t>
            </w:r>
          </w:p>
        </w:tc>
      </w:tr>
      <w:tr>
        <w:tc>
          <w:tcPr>
            <w:tcW w:type="dxa" w:w="2880"/>
          </w:tcPr>
          <w:p>
            <w:r>
              <w:t>treatments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this</w:t>
            </w:r>
          </w:p>
        </w:tc>
        <w:tc>
          <w:tcPr>
            <w:tcW w:type="dxa" w:w="2880"/>
          </w:tcPr>
          <w:p>
            <w:r>
              <w:t>1082</w:t>
            </w:r>
          </w:p>
        </w:tc>
        <w:tc>
          <w:tcPr>
            <w:tcW w:type="dxa" w:w="2880"/>
          </w:tcPr>
          <w:p>
            <w:r>
              <w:t>653</w:t>
            </w:r>
          </w:p>
        </w:tc>
      </w:tr>
      <w:tr>
        <w:tc>
          <w:tcPr>
            <w:tcW w:type="dxa" w:w="2880"/>
          </w:tcPr>
          <w:p>
            <w:r>
              <w:t>problem</w:t>
            </w:r>
          </w:p>
        </w:tc>
        <w:tc>
          <w:tcPr>
            <w:tcW w:type="dxa" w:w="2880"/>
          </w:tcPr>
          <w:p>
            <w:r>
              <w:t>364</w:t>
            </w:r>
          </w:p>
        </w:tc>
        <w:tc>
          <w:tcPr>
            <w:tcW w:type="dxa" w:w="2880"/>
          </w:tcPr>
          <w:p>
            <w:r>
              <w:t>223</w:t>
            </w:r>
          </w:p>
        </w:tc>
      </w:tr>
      <w:tr>
        <w:tc>
          <w:tcPr>
            <w:tcW w:type="dxa" w:w="2880"/>
          </w:tcPr>
          <w:p>
            <w:r>
              <w:t>comparative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span</w:t>
            </w:r>
          </w:p>
        </w:tc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38</w:t>
            </w:r>
          </w:p>
        </w:tc>
      </w:tr>
      <w:tr>
        <w:tc>
          <w:tcPr>
            <w:tcW w:type="dxa" w:w="2880"/>
          </w:tcPr>
          <w:p>
            <w:r>
              <w:t>loading</w:t>
            </w:r>
          </w:p>
        </w:tc>
        <w:tc>
          <w:tcPr>
            <w:tcW w:type="dxa" w:w="2880"/>
          </w:tcPr>
          <w:p>
            <w:r>
              <w:t>126</w:t>
            </w:r>
          </w:p>
        </w:tc>
        <w:tc>
          <w:tcPr>
            <w:tcW w:type="dxa" w:w="2880"/>
          </w:tcPr>
          <w:p>
            <w:r>
              <w:t>79</w:t>
            </w:r>
          </w:p>
        </w:tc>
      </w:tr>
      <w:tr>
        <w:tc>
          <w:tcPr>
            <w:tcW w:type="dxa" w:w="2880"/>
          </w:tcPr>
          <w:p>
            <w:r>
              <w:t>curves</w:t>
            </w:r>
          </w:p>
        </w:tc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61</w:t>
            </w:r>
          </w:p>
        </w:tc>
      </w:tr>
      <w:tr>
        <w:tc>
          <w:tcPr>
            <w:tcW w:type="dxa" w:w="2880"/>
          </w:tcPr>
          <w:p>
            <w:r>
              <w:t>together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37</w:t>
            </w:r>
          </w:p>
        </w:tc>
      </w:tr>
      <w:tr>
        <w:tc>
          <w:tcPr>
            <w:tcW w:type="dxa" w:w="2880"/>
          </w:tcPr>
          <w:p>
            <w:r>
              <w:t>with</w:t>
            </w:r>
          </w:p>
        </w:tc>
        <w:tc>
          <w:tcPr>
            <w:tcW w:type="dxa" w:w="2880"/>
          </w:tcPr>
          <w:p>
            <w:r>
              <w:t>2266</w:t>
            </w:r>
          </w:p>
        </w:tc>
        <w:tc>
          <w:tcPr>
            <w:tcW w:type="dxa" w:w="2880"/>
          </w:tcPr>
          <w:p>
            <w:r>
              <w:t>1007</w:t>
            </w:r>
          </w:p>
        </w:tc>
      </w:tr>
      <w:tr>
        <w:tc>
          <w:tcPr>
            <w:tcW w:type="dxa" w:w="2880"/>
          </w:tcPr>
          <w:p>
            <w:r>
              <w:t>supporting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evidence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showed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40</w:t>
            </w:r>
          </w:p>
        </w:tc>
      </w:tr>
      <w:tr>
        <w:tc>
          <w:tcPr>
            <w:tcW w:type="dxa" w:w="2880"/>
          </w:tcPr>
          <w:p>
            <w:r>
              <w:t>that</w:t>
            </w:r>
          </w:p>
        </w:tc>
        <w:tc>
          <w:tcPr>
            <w:tcW w:type="dxa" w:w="2880"/>
          </w:tcPr>
          <w:p>
            <w:r>
              <w:t>1570</w:t>
            </w:r>
          </w:p>
        </w:tc>
        <w:tc>
          <w:tcPr>
            <w:tcW w:type="dxa" w:w="2880"/>
          </w:tcPr>
          <w:p>
            <w:r>
              <w:t>786</w:t>
            </w:r>
          </w:p>
        </w:tc>
      </w:tr>
      <w:tr>
        <w:tc>
          <w:tcPr>
            <w:tcW w:type="dxa" w:w="2880"/>
          </w:tcPr>
          <w:p>
            <w:r>
              <w:t>substantial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increment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produced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32</w:t>
            </w:r>
          </w:p>
        </w:tc>
      </w:tr>
      <w:tr>
        <w:tc>
          <w:tcPr>
            <w:tcW w:type="dxa" w:w="2880"/>
          </w:tcPr>
          <w:p>
            <w:r>
              <w:t>by</w:t>
            </w:r>
          </w:p>
        </w:tc>
        <w:tc>
          <w:tcPr>
            <w:tcW w:type="dxa" w:w="2880"/>
          </w:tcPr>
          <w:p>
            <w:r>
              <w:t>1755</w:t>
            </w:r>
          </w:p>
        </w:tc>
        <w:tc>
          <w:tcPr>
            <w:tcW w:type="dxa" w:w="2880"/>
          </w:tcPr>
          <w:p>
            <w:r>
              <w:t>855</w:t>
            </w:r>
          </w:p>
        </w:tc>
      </w:tr>
      <w:tr>
        <w:tc>
          <w:tcPr>
            <w:tcW w:type="dxa" w:w="2880"/>
          </w:tcPr>
          <w:p>
            <w:r>
              <w:t>destalling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or</w:t>
            </w:r>
          </w:p>
        </w:tc>
        <w:tc>
          <w:tcPr>
            <w:tcW w:type="dxa" w:w="2880"/>
          </w:tcPr>
          <w:p>
            <w:r>
              <w:t>483</w:t>
            </w:r>
          </w:p>
        </w:tc>
        <w:tc>
          <w:tcPr>
            <w:tcW w:type="dxa" w:w="2880"/>
          </w:tcPr>
          <w:p>
            <w:r>
              <w:t>310</w:t>
            </w:r>
          </w:p>
        </w:tc>
      </w:tr>
      <w:tr>
        <w:tc>
          <w:tcPr>
            <w:tcW w:type="dxa" w:w="2880"/>
          </w:tcPr>
          <w:p>
            <w:r>
              <w:t>boundary</w:t>
            </w:r>
          </w:p>
        </w:tc>
        <w:tc>
          <w:tcPr>
            <w:tcW w:type="dxa" w:w="2880"/>
          </w:tcPr>
          <w:p>
            <w:r>
              <w:t>1187</w:t>
            </w:r>
          </w:p>
        </w:tc>
        <w:tc>
          <w:tcPr>
            <w:tcW w:type="dxa" w:w="2880"/>
          </w:tcPr>
          <w:p>
            <w:r>
              <w:t>459</w:t>
            </w:r>
          </w:p>
        </w:tc>
      </w:tr>
      <w:tr>
        <w:tc>
          <w:tcPr>
            <w:tcW w:type="dxa" w:w="2880"/>
          </w:tcPr>
          <w:p>
            <w:r>
              <w:t>layer</w:t>
            </w:r>
          </w:p>
        </w:tc>
        <w:tc>
          <w:tcPr>
            <w:tcW w:type="dxa" w:w="2880"/>
          </w:tcPr>
          <w:p>
            <w:r>
              <w:t>1032</w:t>
            </w:r>
          </w:p>
        </w:tc>
        <w:tc>
          <w:tcPr>
            <w:tcW w:type="dxa" w:w="2880"/>
          </w:tcPr>
          <w:p>
            <w:r>
              <w:t>393</w:t>
            </w:r>
          </w:p>
        </w:tc>
      </w:tr>
      <w:tr>
        <w:tc>
          <w:tcPr>
            <w:tcW w:type="dxa" w:w="2880"/>
          </w:tcPr>
          <w:p>
            <w:r>
              <w:t>control</w:t>
            </w:r>
          </w:p>
        </w:tc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44</w:t>
            </w:r>
          </w:p>
        </w:tc>
      </w:tr>
      <w:tr>
        <w:tc>
          <w:tcPr>
            <w:tcW w:type="dxa" w:w="2880"/>
          </w:tcPr>
          <w:p>
            <w:r>
              <w:t>effect</w:t>
            </w:r>
          </w:p>
        </w:tc>
        <w:tc>
          <w:tcPr>
            <w:tcW w:type="dxa" w:w="2880"/>
          </w:tcPr>
          <w:p>
            <w:r>
              <w:t>409</w:t>
            </w:r>
          </w:p>
        </w:tc>
        <w:tc>
          <w:tcPr>
            <w:tcW w:type="dxa" w:w="2880"/>
          </w:tcPr>
          <w:p>
            <w:r>
              <w:t>266</w:t>
            </w:r>
          </w:p>
        </w:tc>
      </w:tr>
      <w:tr>
        <w:tc>
          <w:tcPr>
            <w:tcW w:type="dxa" w:w="2880"/>
          </w:tcPr>
          <w:p>
            <w:r>
              <w:t>integrated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31</w:t>
            </w:r>
          </w:p>
        </w:tc>
      </w:tr>
      <w:tr>
        <w:tc>
          <w:tcPr>
            <w:tcW w:type="dxa" w:w="2880"/>
          </w:tcPr>
          <w:p>
            <w:r>
              <w:t>remaining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after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45</w:t>
            </w:r>
          </w:p>
        </w:tc>
      </w:tr>
      <w:tr>
        <w:tc>
          <w:tcPr>
            <w:tcW w:type="dxa" w:w="2880"/>
          </w:tcPr>
          <w:p>
            <w:r>
              <w:t>subtracting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found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309</w:t>
            </w:r>
          </w:p>
        </w:tc>
      </w:tr>
      <w:tr>
        <w:tc>
          <w:tcPr>
            <w:tcW w:type="dxa" w:w="2880"/>
          </w:tcPr>
          <w:p>
            <w:r>
              <w:t>agree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32</w:t>
            </w:r>
          </w:p>
        </w:tc>
      </w:tr>
      <w:tr>
        <w:tc>
          <w:tcPr>
            <w:tcW w:type="dxa" w:w="2880"/>
          </w:tcPr>
          <w:p>
            <w:r>
              <w:t>well</w:t>
            </w:r>
          </w:p>
        </w:tc>
        <w:tc>
          <w:tcPr>
            <w:tcW w:type="dxa" w:w="2880"/>
          </w:tcPr>
          <w:p>
            <w:r>
              <w:t>188</w:t>
            </w:r>
          </w:p>
        </w:tc>
        <w:tc>
          <w:tcPr>
            <w:tcW w:type="dxa" w:w="2880"/>
          </w:tcPr>
          <w:p>
            <w:r>
              <w:t>165</w:t>
            </w:r>
          </w:p>
        </w:tc>
      </w:tr>
      <w:tr>
        <w:tc>
          <w:tcPr>
            <w:tcW w:type="dxa" w:w="2880"/>
          </w:tcPr>
          <w:p>
            <w:r>
              <w:t>potential</w:t>
            </w:r>
          </w:p>
        </w:tc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49</w:t>
            </w:r>
          </w:p>
        </w:tc>
      </w:tr>
      <w:tr>
        <w:tc>
          <w:tcPr>
            <w:tcW w:type="dxa" w:w="2880"/>
          </w:tcPr>
          <w:p>
            <w:r>
              <w:t>flow</w:t>
            </w:r>
          </w:p>
        </w:tc>
        <w:tc>
          <w:tcPr>
            <w:tcW w:type="dxa" w:w="2880"/>
          </w:tcPr>
          <w:p>
            <w:r>
              <w:t>1854</w:t>
            </w:r>
          </w:p>
        </w:tc>
        <w:tc>
          <w:tcPr>
            <w:tcW w:type="dxa" w:w="2880"/>
          </w:tcPr>
          <w:p>
            <w:r>
              <w:t>686</w:t>
            </w:r>
          </w:p>
        </w:tc>
      </w:tr>
      <w:tr>
        <w:tc>
          <w:tcPr>
            <w:tcW w:type="dxa" w:w="2880"/>
          </w:tcPr>
          <w:p>
            <w:r>
              <w:t>theory</w:t>
            </w:r>
          </w:p>
        </w:tc>
        <w:tc>
          <w:tcPr>
            <w:tcW w:type="dxa" w:w="2880"/>
          </w:tcPr>
          <w:p>
            <w:r>
              <w:t>791</w:t>
            </w:r>
          </w:p>
        </w:tc>
        <w:tc>
          <w:tcPr>
            <w:tcW w:type="dxa" w:w="2880"/>
          </w:tcPr>
          <w:p>
            <w:r>
              <w:t>407</w:t>
            </w:r>
          </w:p>
        </w:tc>
      </w:tr>
      <w:tr>
        <w:tc>
          <w:tcPr>
            <w:tcW w:type="dxa" w:w="2880"/>
          </w:tcPr>
          <w:p>
            <w:r>
              <w:t>empirical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29</w:t>
            </w:r>
          </w:p>
        </w:tc>
      </w:tr>
      <w:tr>
        <w:tc>
          <w:tcPr>
            <w:tcW w:type="dxa" w:w="2880"/>
          </w:tcPr>
          <w:p>
            <w:r>
              <w:t>effects</w:t>
            </w:r>
          </w:p>
        </w:tc>
        <w:tc>
          <w:tcPr>
            <w:tcW w:type="dxa" w:w="2880"/>
          </w:tcPr>
          <w:p>
            <w:r>
              <w:t>512</w:t>
            </w:r>
          </w:p>
        </w:tc>
        <w:tc>
          <w:tcPr>
            <w:tcW w:type="dxa" w:w="2880"/>
          </w:tcPr>
          <w:p>
            <w:r>
              <w:t>314</w:t>
            </w:r>
          </w:p>
        </w:tc>
      </w:tr>
      <w:tr>
        <w:tc>
          <w:tcPr>
            <w:tcW w:type="dxa" w:w="2880"/>
          </w:tcPr>
          <w:p>
            <w:r>
              <w:t>specific</w:t>
            </w:r>
          </w:p>
        </w:tc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55</w:t>
            </w:r>
          </w:p>
        </w:tc>
      </w:tr>
      <w:tr>
        <w:tc>
          <w:tcPr>
            <w:tcW w:type="dxa" w:w="2880"/>
          </w:tcPr>
          <w:p>
            <w:r>
              <w:t>configuration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38</w:t>
            </w:r>
          </w:p>
        </w:tc>
      </w:tr>
      <w:tr>
        <w:tc>
          <w:tcPr>
            <w:tcW w:type="dxa" w:w="2880"/>
          </w:tcPr>
          <w:p>
            <w:r>
              <w:t>experiment</w:t>
            </w:r>
          </w:p>
        </w:tc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60</w:t>
            </w:r>
          </w:p>
        </w:tc>
      </w:tr>
      <w:tr>
        <w:tc>
          <w:tcPr>
            <w:tcW w:type="dxa" w:w="2880"/>
          </w:tcPr>
          <w:p>
            <w:r>
              <w:t>impact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tube</w:t>
            </w:r>
          </w:p>
        </w:tc>
        <w:tc>
          <w:tcPr>
            <w:tcW w:type="dxa" w:w="2880"/>
          </w:tcPr>
          <w:p>
            <w:r>
              <w:t>126</w:t>
            </w:r>
          </w:p>
        </w:tc>
        <w:tc>
          <w:tcPr>
            <w:tcW w:type="dxa" w:w="2880"/>
          </w:tcPr>
          <w:p>
            <w:r>
              <w:t>57</w:t>
            </w:r>
          </w:p>
        </w:tc>
      </w:tr>
      <w:tr>
        <w:tc>
          <w:tcPr>
            <w:tcW w:type="dxa" w:w="2880"/>
          </w:tcPr>
          <w:p>
            <w:r>
              <w:t>low</w:t>
            </w:r>
          </w:p>
        </w:tc>
        <w:tc>
          <w:tcPr>
            <w:tcW w:type="dxa" w:w="2880"/>
          </w:tcPr>
          <w:p>
            <w:r>
              <w:t>217</w:t>
            </w:r>
          </w:p>
        </w:tc>
        <w:tc>
          <w:tcPr>
            <w:tcW w:type="dxa" w:w="2880"/>
          </w:tcPr>
          <w:p>
            <w:r>
              <w:t>152</w:t>
            </w:r>
          </w:p>
        </w:tc>
      </w:tr>
      <w:tr>
        <w:tc>
          <w:tcPr>
            <w:tcW w:type="dxa" w:w="2880"/>
          </w:tcPr>
          <w:p>
            <w:r>
              <w:t>pressure</w:t>
            </w:r>
          </w:p>
        </w:tc>
        <w:tc>
          <w:tcPr>
            <w:tcW w:type="dxa" w:w="2880"/>
          </w:tcPr>
          <w:p>
            <w:r>
              <w:t>1225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</w:tr>
      <w:tr>
        <w:tc>
          <w:tcPr>
            <w:tcW w:type="dxa" w:w="2880"/>
          </w:tcPr>
          <w:p>
            <w:r>
              <w:t>analysis</w:t>
            </w:r>
          </w:p>
        </w:tc>
        <w:tc>
          <w:tcPr>
            <w:tcW w:type="dxa" w:w="2880"/>
          </w:tcPr>
          <w:p>
            <w:r>
              <w:t>387</w:t>
            </w:r>
          </w:p>
        </w:tc>
        <w:tc>
          <w:tcPr>
            <w:tcW w:type="dxa" w:w="2880"/>
          </w:tcPr>
          <w:p>
            <w:r>
              <w:t>272</w:t>
            </w:r>
          </w:p>
        </w:tc>
      </w:tr>
      <w:tr>
        <w:tc>
          <w:tcPr>
            <w:tcW w:type="dxa" w:w="2880"/>
          </w:tcPr>
          <w:p>
            <w:r>
              <w:t>has</w:t>
            </w:r>
          </w:p>
        </w:tc>
        <w:tc>
          <w:tcPr>
            <w:tcW w:type="dxa" w:w="2880"/>
          </w:tcPr>
          <w:p>
            <w:r>
              <w:t>482</w:t>
            </w:r>
          </w:p>
        </w:tc>
        <w:tc>
          <w:tcPr>
            <w:tcW w:type="dxa" w:w="2880"/>
          </w:tcPr>
          <w:p>
            <w:r>
              <w:t>346</w:t>
            </w:r>
          </w:p>
        </w:tc>
      </w:tr>
      <w:tr>
        <w:tc>
          <w:tcPr>
            <w:tcW w:type="dxa" w:w="2880"/>
          </w:tcPr>
          <w:p>
            <w:r>
              <w:t>been</w:t>
            </w:r>
          </w:p>
        </w:tc>
        <w:tc>
          <w:tcPr>
            <w:tcW w:type="dxa" w:w="2880"/>
          </w:tcPr>
          <w:p>
            <w:r>
              <w:t>594</w:t>
            </w:r>
          </w:p>
        </w:tc>
        <w:tc>
          <w:tcPr>
            <w:tcW w:type="dxa" w:w="2880"/>
          </w:tcPr>
          <w:p>
            <w:r>
              <w:t>383</w:t>
            </w:r>
          </w:p>
        </w:tc>
      </w:tr>
      <w:tr>
        <w:tc>
          <w:tcPr>
            <w:tcW w:type="dxa" w:w="2880"/>
          </w:tcPr>
          <w:p>
            <w:r>
              <w:t>relation</w:t>
            </w:r>
          </w:p>
        </w:tc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49</w:t>
            </w:r>
          </w:p>
        </w:tc>
      </w:tr>
      <w:tr>
        <w:tc>
          <w:tcPr>
            <w:tcW w:type="dxa" w:w="2880"/>
          </w:tcPr>
          <w:p>
            <w:r>
              <w:t>between</w:t>
            </w:r>
          </w:p>
        </w:tc>
        <w:tc>
          <w:tcPr>
            <w:tcW w:type="dxa" w:w="2880"/>
          </w:tcPr>
          <w:p>
            <w:r>
              <w:t>357</w:t>
            </w:r>
          </w:p>
        </w:tc>
        <w:tc>
          <w:tcPr>
            <w:tcW w:type="dxa" w:w="2880"/>
          </w:tcPr>
          <w:p>
            <w:r>
              <w:t>278</w:t>
            </w:r>
          </w:p>
        </w:tc>
      </w:tr>
      <w:tr>
        <w:tc>
          <w:tcPr>
            <w:tcW w:type="dxa" w:w="2880"/>
          </w:tcPr>
          <w:p>
            <w:r>
              <w:t>mach</w:t>
            </w:r>
          </w:p>
        </w:tc>
        <w:tc>
          <w:tcPr>
            <w:tcW w:type="dxa" w:w="2880"/>
          </w:tcPr>
          <w:p>
            <w:r>
              <w:t>827</w:t>
            </w:r>
          </w:p>
        </w:tc>
        <w:tc>
          <w:tcPr>
            <w:tcW w:type="dxa" w:w="2880"/>
          </w:tcPr>
          <w:p>
            <w:r>
              <w:t>385</w:t>
            </w:r>
          </w:p>
        </w:tc>
      </w:tr>
      <w:tr>
        <w:tc>
          <w:tcPr>
            <w:tcW w:type="dxa" w:w="2880"/>
          </w:tcPr>
          <w:p>
            <w:r>
              <w:t>number</w:t>
            </w:r>
          </w:p>
        </w:tc>
        <w:tc>
          <w:tcPr>
            <w:tcW w:type="dxa" w:w="2880"/>
          </w:tcPr>
          <w:p>
            <w:r>
              <w:t>976</w:t>
            </w:r>
          </w:p>
        </w:tc>
        <w:tc>
          <w:tcPr>
            <w:tcW w:type="dxa" w:w="2880"/>
          </w:tcPr>
          <w:p>
            <w:r>
              <w:t>451</w:t>
            </w:r>
          </w:p>
        </w:tc>
      </w:tr>
      <w:tr>
        <w:tc>
          <w:tcPr>
            <w:tcW w:type="dxa" w:w="2880"/>
          </w:tcPr>
          <w:p>
            <w:r>
              <w:t>pressures</w:t>
            </w:r>
          </w:p>
        </w:tc>
        <w:tc>
          <w:tcPr>
            <w:tcW w:type="dxa" w:w="2880"/>
          </w:tcPr>
          <w:p>
            <w:r>
              <w:t>147</w:t>
            </w:r>
          </w:p>
        </w:tc>
        <w:tc>
          <w:tcPr>
            <w:tcW w:type="dxa" w:w="2880"/>
          </w:tcPr>
          <w:p>
            <w:r>
              <w:t>89</w:t>
            </w:r>
          </w:p>
        </w:tc>
      </w:tr>
      <w:tr>
        <w:tc>
          <w:tcPr>
            <w:tcW w:type="dxa" w:w="2880"/>
          </w:tcPr>
          <w:p>
            <w:r>
              <w:t>densities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extremely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it</w:t>
            </w:r>
          </w:p>
        </w:tc>
        <w:tc>
          <w:tcPr>
            <w:tcW w:type="dxa" w:w="2880"/>
          </w:tcPr>
          <w:p>
            <w:r>
              <w:t>855</w:t>
            </w:r>
          </w:p>
        </w:tc>
        <w:tc>
          <w:tcPr>
            <w:tcW w:type="dxa" w:w="2880"/>
          </w:tcPr>
          <w:p>
            <w:r>
              <w:t>537</w:t>
            </w:r>
          </w:p>
        </w:tc>
      </w:tr>
      <w:tr>
        <w:tc>
          <w:tcPr>
            <w:tcW w:type="dxa" w:w="2880"/>
          </w:tcPr>
          <w:p>
            <w:r>
              <w:t>is</w:t>
            </w:r>
          </w:p>
        </w:tc>
        <w:tc>
          <w:tcPr>
            <w:tcW w:type="dxa" w:w="2880"/>
          </w:tcPr>
          <w:p>
            <w:r>
              <w:t>4113</w:t>
            </w:r>
          </w:p>
        </w:tc>
        <w:tc>
          <w:tcPr>
            <w:tcW w:type="dxa" w:w="2880"/>
          </w:tcPr>
          <w:p>
            <w:r>
              <w:t>1147</w:t>
            </w:r>
          </w:p>
        </w:tc>
      </w:tr>
      <w:tr>
        <w:tc>
          <w:tcPr>
            <w:tcW w:type="dxa" w:w="2880"/>
          </w:tcPr>
          <w:p>
            <w:r>
              <w:t>shown</w:t>
            </w:r>
          </w:p>
        </w:tc>
        <w:tc>
          <w:tcPr>
            <w:tcW w:type="dxa" w:w="2880"/>
          </w:tcPr>
          <w:p>
            <w:r>
              <w:t>347</w:t>
            </w:r>
          </w:p>
        </w:tc>
        <w:tc>
          <w:tcPr>
            <w:tcW w:type="dxa" w:w="2880"/>
          </w:tcPr>
          <w:p>
            <w:r>
              <w:t>281</w:t>
            </w:r>
          </w:p>
        </w:tc>
      </w:tr>
      <w:tr>
        <w:tc>
          <w:tcPr>
            <w:tcW w:type="dxa" w:w="2880"/>
          </w:tcPr>
          <w:p>
            <w:r>
              <w:t>differ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appreciably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from</w:t>
            </w:r>
          </w:p>
        </w:tc>
        <w:tc>
          <w:tcPr>
            <w:tcW w:type="dxa" w:w="2880"/>
          </w:tcPr>
          <w:p>
            <w:r>
              <w:t>1119</w:t>
            </w:r>
          </w:p>
        </w:tc>
        <w:tc>
          <w:tcPr>
            <w:tcW w:type="dxa" w:w="2880"/>
          </w:tcPr>
          <w:p>
            <w:r>
              <w:t>620</w:t>
            </w:r>
          </w:p>
        </w:tc>
      </w:tr>
      <w:tr>
        <w:tc>
          <w:tcPr>
            <w:tcW w:type="dxa" w:w="2880"/>
          </w:tcPr>
          <w:p>
            <w:r>
              <w:t>corresponding</w:t>
            </w:r>
          </w:p>
        </w:tc>
        <w:tc>
          <w:tcPr>
            <w:tcW w:type="dxa" w:w="2880"/>
          </w:tcPr>
          <w:p>
            <w:r>
              <w:t>117</w:t>
            </w:r>
          </w:p>
        </w:tc>
        <w:tc>
          <w:tcPr>
            <w:tcW w:type="dxa" w:w="2880"/>
          </w:tcPr>
          <w:p>
            <w:r>
              <w:t>93</w:t>
            </w:r>
          </w:p>
        </w:tc>
      </w:tr>
      <w:tr>
        <w:tc>
          <w:tcPr>
            <w:tcW w:type="dxa" w:w="2880"/>
          </w:tcPr>
          <w:p>
            <w:r>
              <w:t>continuum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relations</w:t>
            </w:r>
          </w:p>
        </w:tc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43</w:t>
            </w:r>
          </w:p>
        </w:tc>
      </w:tr>
      <w:tr>
        <w:tc>
          <w:tcPr>
            <w:tcW w:type="dxa" w:w="2880"/>
          </w:tcPr>
          <w:p>
            <w:r>
              <w:t>vibration</w:t>
            </w:r>
          </w:p>
        </w:tc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27</w:t>
            </w:r>
          </w:p>
        </w:tc>
      </w:tr>
      <w:tr>
        <w:tc>
          <w:tcPr>
            <w:tcW w:type="dxa" w:w="2880"/>
          </w:tcPr>
          <w:p>
            <w:r>
              <w:t>isolation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aircraft</w:t>
            </w:r>
          </w:p>
        </w:tc>
        <w:tc>
          <w:tcPr>
            <w:tcW w:type="dxa" w:w="2880"/>
          </w:tcPr>
          <w:p>
            <w:r>
              <w:t>131</w:t>
            </w:r>
          </w:p>
        </w:tc>
        <w:tc>
          <w:tcPr>
            <w:tcW w:type="dxa" w:w="2880"/>
          </w:tcPr>
          <w:p>
            <w:r>
              <w:t>71</w:t>
            </w:r>
          </w:p>
        </w:tc>
      </w:tr>
      <w:tr>
        <w:tc>
          <w:tcPr>
            <w:tcW w:type="dxa" w:w="2880"/>
          </w:tcPr>
          <w:p>
            <w:r>
              <w:t>power</w:t>
            </w:r>
          </w:p>
        </w:tc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67</w:t>
            </w:r>
          </w:p>
        </w:tc>
      </w:tr>
      <w:tr>
        <w:tc>
          <w:tcPr>
            <w:tcW w:type="dxa" w:w="2880"/>
          </w:tcPr>
          <w:p>
            <w:r>
              <w:t>plants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structure</w:t>
            </w:r>
          </w:p>
        </w:tc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60</w:t>
            </w:r>
          </w:p>
        </w:tc>
      </w:tr>
      <w:tr>
        <w:tc>
          <w:tcPr>
            <w:tcW w:type="dxa" w:w="2880"/>
          </w:tcPr>
          <w:p>
            <w:r>
              <w:t>can</w:t>
            </w:r>
          </w:p>
        </w:tc>
        <w:tc>
          <w:tcPr>
            <w:tcW w:type="dxa" w:w="2880"/>
          </w:tcPr>
          <w:p>
            <w:r>
              <w:t>413</w:t>
            </w:r>
          </w:p>
        </w:tc>
        <w:tc>
          <w:tcPr>
            <w:tcW w:type="dxa" w:w="2880"/>
          </w:tcPr>
          <w:p>
            <w:r>
              <w:t>288</w:t>
            </w:r>
          </w:p>
        </w:tc>
      </w:tr>
      <w:tr>
        <w:tc>
          <w:tcPr>
            <w:tcW w:type="dxa" w:w="2880"/>
          </w:tcPr>
          <w:p>
            <w:r>
              <w:t>almost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always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be</w:t>
            </w:r>
          </w:p>
        </w:tc>
        <w:tc>
          <w:tcPr>
            <w:tcW w:type="dxa" w:w="2880"/>
          </w:tcPr>
          <w:p>
            <w:r>
              <w:t>1270</w:t>
            </w:r>
          </w:p>
        </w:tc>
        <w:tc>
          <w:tcPr>
            <w:tcW w:type="dxa" w:w="2880"/>
          </w:tcPr>
          <w:p>
            <w:r>
              <w:t>689</w:t>
            </w:r>
          </w:p>
        </w:tc>
      </w:tr>
      <w:tr>
        <w:tc>
          <w:tcPr>
            <w:tcW w:type="dxa" w:w="2880"/>
          </w:tcPr>
          <w:p>
            <w:r>
              <w:t>traced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vibratory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forces</w:t>
            </w:r>
          </w:p>
        </w:tc>
        <w:tc>
          <w:tcPr>
            <w:tcW w:type="dxa" w:w="2880"/>
          </w:tcPr>
          <w:p>
            <w:r>
              <w:t>127</w:t>
            </w:r>
          </w:p>
        </w:tc>
        <w:tc>
          <w:tcPr>
            <w:tcW w:type="dxa" w:w="2880"/>
          </w:tcPr>
          <w:p>
            <w:r>
              <w:t>78</w:t>
            </w:r>
          </w:p>
        </w:tc>
      </w:tr>
      <w:tr>
        <w:tc>
          <w:tcPr>
            <w:tcW w:type="dxa" w:w="2880"/>
          </w:tcPr>
          <w:p>
            <w:r>
              <w:t>originating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plant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these</w:t>
            </w:r>
          </w:p>
        </w:tc>
        <w:tc>
          <w:tcPr>
            <w:tcW w:type="dxa" w:w="2880"/>
          </w:tcPr>
          <w:p>
            <w:r>
              <w:t>502</w:t>
            </w:r>
          </w:p>
        </w:tc>
        <w:tc>
          <w:tcPr>
            <w:tcW w:type="dxa" w:w="2880"/>
          </w:tcPr>
          <w:p>
            <w:r>
              <w:t>383</w:t>
            </w:r>
          </w:p>
        </w:tc>
      </w:tr>
      <w:tr>
        <w:tc>
          <w:tcPr>
            <w:tcW w:type="dxa" w:w="2880"/>
          </w:tcPr>
          <w:p>
            <w:r>
              <w:t>are</w:t>
            </w:r>
          </w:p>
        </w:tc>
        <w:tc>
          <w:tcPr>
            <w:tcW w:type="dxa" w:w="2880"/>
          </w:tcPr>
          <w:p>
            <w:r>
              <w:t>2429</w:t>
            </w:r>
          </w:p>
        </w:tc>
        <w:tc>
          <w:tcPr>
            <w:tcW w:type="dxa" w:w="2880"/>
          </w:tcPr>
          <w:p>
            <w:r>
              <w:t>1027</w:t>
            </w:r>
          </w:p>
        </w:tc>
      </w:tr>
      <w:tr>
        <w:tc>
          <w:tcPr>
            <w:tcW w:type="dxa" w:w="2880"/>
          </w:tcPr>
          <w:p>
            <w:r>
              <w:t>transmitted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two</w:t>
            </w:r>
          </w:p>
        </w:tc>
        <w:tc>
          <w:tcPr>
            <w:tcW w:type="dxa" w:w="2880"/>
          </w:tcPr>
          <w:p>
            <w:r>
              <w:t>639</w:t>
            </w:r>
          </w:p>
        </w:tc>
        <w:tc>
          <w:tcPr>
            <w:tcW w:type="dxa" w:w="2880"/>
          </w:tcPr>
          <w:p>
            <w:r>
              <w:t>431</w:t>
            </w:r>
          </w:p>
        </w:tc>
      </w:tr>
      <w:tr>
        <w:tc>
          <w:tcPr>
            <w:tcW w:type="dxa" w:w="2880"/>
          </w:tcPr>
          <w:p>
            <w:r>
              <w:t>ways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action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air</w:t>
            </w:r>
          </w:p>
        </w:tc>
        <w:tc>
          <w:tcPr>
            <w:tcW w:type="dxa" w:w="2880"/>
          </w:tcPr>
          <w:p>
            <w:r>
              <w:t>334</w:t>
            </w:r>
          </w:p>
        </w:tc>
        <w:tc>
          <w:tcPr>
            <w:tcW w:type="dxa" w:w="2880"/>
          </w:tcPr>
          <w:p>
            <w:r>
              <w:t>177</w:t>
            </w:r>
          </w:p>
        </w:tc>
      </w:tr>
      <w:tr>
        <w:tc>
          <w:tcPr>
            <w:tcW w:type="dxa" w:w="2880"/>
          </w:tcPr>
          <w:p>
            <w:r>
              <w:t>upon</w:t>
            </w:r>
          </w:p>
        </w:tc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74</w:t>
            </w:r>
          </w:p>
        </w:tc>
      </w:tr>
      <w:tr>
        <w:tc>
          <w:tcPr>
            <w:tcW w:type="dxa" w:w="2880"/>
          </w:tcPr>
          <w:p>
            <w:r>
              <w:t>surfaces</w:t>
            </w:r>
          </w:p>
        </w:tc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65</w:t>
            </w:r>
          </w:p>
        </w:tc>
      </w:tr>
      <w:tr>
        <w:tc>
          <w:tcPr>
            <w:tcW w:type="dxa" w:w="2880"/>
          </w:tcPr>
          <w:p>
            <w:r>
              <w:t>adjacent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slip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direct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39</w:t>
            </w:r>
          </w:p>
        </w:tc>
      </w:tr>
      <w:tr>
        <w:tc>
          <w:tcPr>
            <w:tcW w:type="dxa" w:w="2880"/>
          </w:tcPr>
          <w:p>
            <w:r>
              <w:t>transmission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unbalanced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through</w:t>
            </w:r>
          </w:p>
        </w:tc>
        <w:tc>
          <w:tcPr>
            <w:tcW w:type="dxa" w:w="2880"/>
          </w:tcPr>
          <w:p>
            <w:r>
              <w:t>188</w:t>
            </w:r>
          </w:p>
        </w:tc>
        <w:tc>
          <w:tcPr>
            <w:tcW w:type="dxa" w:w="2880"/>
          </w:tcPr>
          <w:p>
            <w:r>
              <w:t>140</w:t>
            </w:r>
          </w:p>
        </w:tc>
      </w:tr>
      <w:tr>
        <w:tc>
          <w:tcPr>
            <w:tcW w:type="dxa" w:w="2880"/>
          </w:tcPr>
          <w:p>
            <w:r>
              <w:t>engine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mounting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latter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41</w:t>
            </w:r>
          </w:p>
        </w:tc>
      </w:tr>
      <w:tr>
        <w:tc>
          <w:tcPr>
            <w:tcW w:type="dxa" w:w="2880"/>
          </w:tcPr>
          <w:p>
            <w:r>
              <w:t>caused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32</w:t>
            </w:r>
          </w:p>
        </w:tc>
      </w:tr>
      <w:tr>
        <w:tc>
          <w:tcPr>
            <w:tcW w:type="dxa" w:w="2880"/>
          </w:tcPr>
          <w:p>
            <w:r>
              <w:t>preponderance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disturbance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stresses</w:t>
            </w:r>
          </w:p>
        </w:tc>
        <w:tc>
          <w:tcPr>
            <w:tcW w:type="dxa" w:w="2880"/>
          </w:tcPr>
          <w:p>
            <w:r>
              <w:t>119</w:t>
            </w:r>
          </w:p>
        </w:tc>
        <w:tc>
          <w:tcPr>
            <w:tcW w:type="dxa" w:w="2880"/>
          </w:tcPr>
          <w:p>
            <w:r>
              <w:t>66</w:t>
            </w:r>
          </w:p>
        </w:tc>
      </w:tr>
      <w:tr>
        <w:tc>
          <w:tcPr>
            <w:tcW w:type="dxa" w:w="2880"/>
          </w:tcPr>
          <w:p>
            <w:r>
              <w:t>induced</w:t>
            </w:r>
          </w:p>
        </w:tc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66</w:t>
            </w:r>
          </w:p>
        </w:tc>
      </w:tr>
      <w:tr>
        <w:tc>
          <w:tcPr>
            <w:tcW w:type="dxa" w:w="2880"/>
          </w:tcPr>
          <w:p>
            <w:r>
              <w:t>occasionally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produce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27</w:t>
            </w:r>
          </w:p>
        </w:tc>
      </w:tr>
      <w:tr>
        <w:tc>
          <w:tcPr>
            <w:tcW w:type="dxa" w:w="2880"/>
          </w:tcPr>
          <w:p>
            <w:r>
              <w:t>fatigue</w:t>
            </w:r>
          </w:p>
        </w:tc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failures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associated</w:t>
            </w:r>
          </w:p>
        </w:tc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66</w:t>
            </w:r>
          </w:p>
        </w:tc>
      </w:tr>
      <w:tr>
        <w:tc>
          <w:tcPr>
            <w:tcW w:type="dxa" w:w="2880"/>
          </w:tcPr>
          <w:p>
            <w:r>
              <w:t>parts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27</w:t>
            </w:r>
          </w:p>
        </w:tc>
      </w:tr>
      <w:tr>
        <w:tc>
          <w:tcPr>
            <w:tcW w:type="dxa" w:w="2880"/>
          </w:tcPr>
          <w:p>
            <w:r>
              <w:t>shorten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useful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39</w:t>
            </w:r>
          </w:p>
        </w:tc>
      </w:tr>
      <w:tr>
        <w:tc>
          <w:tcPr>
            <w:tcW w:type="dxa" w:w="2880"/>
          </w:tcPr>
          <w:p>
            <w:r>
              <w:t>life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entire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32</w:t>
            </w:r>
          </w:p>
        </w:tc>
      </w:tr>
      <w:tr>
        <w:tc>
          <w:tcPr>
            <w:tcW w:type="dxa" w:w="2880"/>
          </w:tcPr>
          <w:p>
            <w:r>
              <w:t>more</w:t>
            </w:r>
          </w:p>
        </w:tc>
        <w:tc>
          <w:tcPr>
            <w:tcW w:type="dxa" w:w="2880"/>
          </w:tcPr>
          <w:p>
            <w:r>
              <w:t>177</w:t>
            </w:r>
          </w:p>
        </w:tc>
        <w:tc>
          <w:tcPr>
            <w:tcW w:type="dxa" w:w="2880"/>
          </w:tcPr>
          <w:p>
            <w:r>
              <w:t>158</w:t>
            </w:r>
          </w:p>
        </w:tc>
      </w:tr>
      <w:tr>
        <w:tc>
          <w:tcPr>
            <w:tcW w:type="dxa" w:w="2880"/>
          </w:tcPr>
          <w:p>
            <w:r>
              <w:t>important</w:t>
            </w:r>
          </w:p>
        </w:tc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73</w:t>
            </w:r>
          </w:p>
        </w:tc>
      </w:tr>
      <w:tr>
        <w:tc>
          <w:tcPr>
            <w:tcW w:type="dxa" w:w="2880"/>
          </w:tcPr>
          <w:p>
            <w:r>
              <w:t>however</w:t>
            </w:r>
          </w:p>
        </w:tc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psychological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physiological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continuous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28</w:t>
            </w:r>
          </w:p>
        </w:tc>
      </w:tr>
      <w:tr>
        <w:tc>
          <w:tcPr>
            <w:tcW w:type="dxa" w:w="2880"/>
          </w:tcPr>
          <w:p>
            <w:r>
              <w:t>its</w:t>
            </w:r>
          </w:p>
        </w:tc>
        <w:tc>
          <w:tcPr>
            <w:tcW w:type="dxa" w:w="2880"/>
          </w:tcPr>
          <w:p>
            <w:r>
              <w:t>189</w:t>
            </w:r>
          </w:p>
        </w:tc>
        <w:tc>
          <w:tcPr>
            <w:tcW w:type="dxa" w:w="2880"/>
          </w:tcPr>
          <w:p>
            <w:r>
              <w:t>158</w:t>
            </w:r>
          </w:p>
        </w:tc>
      </w:tr>
      <w:tr>
        <w:tc>
          <w:tcPr>
            <w:tcW w:type="dxa" w:w="2880"/>
          </w:tcPr>
          <w:p>
            <w:r>
              <w:t>attendant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noise</w:t>
            </w:r>
          </w:p>
        </w:tc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  <w:tr>
        <w:tc>
          <w:tcPr>
            <w:tcW w:type="dxa" w:w="2880"/>
          </w:tcPr>
          <w:p>
            <w:r>
              <w:t>on</w:t>
            </w:r>
          </w:p>
        </w:tc>
        <w:tc>
          <w:tcPr>
            <w:tcW w:type="dxa" w:w="2880"/>
          </w:tcPr>
          <w:p>
            <w:r>
              <w:t>1944</w:t>
            </w:r>
          </w:p>
        </w:tc>
        <w:tc>
          <w:tcPr>
            <w:tcW w:type="dxa" w:w="2880"/>
          </w:tcPr>
          <w:p>
            <w:r>
              <w:t>911</w:t>
            </w:r>
          </w:p>
        </w:tc>
      </w:tr>
      <w:tr>
        <w:tc>
          <w:tcPr>
            <w:tcW w:type="dxa" w:w="2880"/>
          </w:tcPr>
          <w:p>
            <w:r>
              <w:t>passengers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crew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may</w:t>
            </w:r>
          </w:p>
        </w:tc>
        <w:tc>
          <w:tcPr>
            <w:tcW w:type="dxa" w:w="2880"/>
          </w:tcPr>
          <w:p>
            <w:r>
              <w:t>310</w:t>
            </w:r>
          </w:p>
        </w:tc>
        <w:tc>
          <w:tcPr>
            <w:tcW w:type="dxa" w:w="2880"/>
          </w:tcPr>
          <w:p>
            <w:r>
              <w:t>231</w:t>
            </w:r>
          </w:p>
        </w:tc>
      </w:tr>
      <w:tr>
        <w:tc>
          <w:tcPr>
            <w:tcW w:type="dxa" w:w="2880"/>
          </w:tcPr>
          <w:p>
            <w:r>
              <w:t>very</w:t>
            </w:r>
          </w:p>
        </w:tc>
        <w:tc>
          <w:tcPr>
            <w:tcW w:type="dxa" w:w="2880"/>
          </w:tcPr>
          <w:p>
            <w:r>
              <w:t>150</w:t>
            </w:r>
          </w:p>
        </w:tc>
        <w:tc>
          <w:tcPr>
            <w:tcW w:type="dxa" w:w="2880"/>
          </w:tcPr>
          <w:p>
            <w:r>
              <w:t>123</w:t>
            </w:r>
          </w:p>
        </w:tc>
      </w:tr>
      <w:tr>
        <w:tc>
          <w:tcPr>
            <w:tcW w:type="dxa" w:w="2880"/>
          </w:tcPr>
          <w:p>
            <w:r>
              <w:t>likely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major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34</w:t>
            </w:r>
          </w:p>
        </w:tc>
      </w:tr>
      <w:tr>
        <w:tc>
          <w:tcPr>
            <w:tcW w:type="dxa" w:w="2880"/>
          </w:tcPr>
          <w:p>
            <w:r>
              <w:t>source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rapid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32</w:t>
            </w:r>
          </w:p>
        </w:tc>
      </w:tr>
      <w:tr>
        <w:tc>
          <w:tcPr>
            <w:tcW w:type="dxa" w:w="2880"/>
          </w:tcPr>
          <w:p>
            <w:r>
              <w:t>which</w:t>
            </w:r>
          </w:p>
        </w:tc>
        <w:tc>
          <w:tcPr>
            <w:tcW w:type="dxa" w:w="2880"/>
          </w:tcPr>
          <w:p>
            <w:r>
              <w:t>975</w:t>
            </w:r>
          </w:p>
        </w:tc>
        <w:tc>
          <w:tcPr>
            <w:tcW w:type="dxa" w:w="2880"/>
          </w:tcPr>
          <w:p>
            <w:r>
              <w:t>583</w:t>
            </w:r>
          </w:p>
        </w:tc>
      </w:tr>
      <w:tr>
        <w:tc>
          <w:tcPr>
            <w:tcW w:type="dxa" w:w="2880"/>
          </w:tcPr>
          <w:p>
            <w:r>
              <w:t>so</w:t>
            </w:r>
          </w:p>
        </w:tc>
        <w:tc>
          <w:tcPr>
            <w:tcW w:type="dxa" w:w="2880"/>
          </w:tcPr>
          <w:p>
            <w:r>
              <w:t>110</w:t>
            </w:r>
          </w:p>
        </w:tc>
        <w:tc>
          <w:tcPr>
            <w:tcW w:type="dxa" w:w="2880"/>
          </w:tcPr>
          <w:p>
            <w:r>
              <w:t>96</w:t>
            </w:r>
          </w:p>
        </w:tc>
      </w:tr>
      <w:tr>
        <w:tc>
          <w:tcPr>
            <w:tcW w:type="dxa" w:w="2880"/>
          </w:tcPr>
          <w:p>
            <w:r>
              <w:t>intimately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flying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importance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41</w:t>
            </w:r>
          </w:p>
        </w:tc>
      </w:tr>
      <w:tr>
        <w:tc>
          <w:tcPr>
            <w:tcW w:type="dxa" w:w="2880"/>
          </w:tcPr>
          <w:p>
            <w:r>
              <w:t>desirability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drastically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reducing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hardly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questioned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paper</w:t>
            </w:r>
          </w:p>
        </w:tc>
        <w:tc>
          <w:tcPr>
            <w:tcW w:type="dxa" w:w="2880"/>
          </w:tcPr>
          <w:p>
            <w:r>
              <w:t>237</w:t>
            </w:r>
          </w:p>
        </w:tc>
        <w:tc>
          <w:tcPr>
            <w:tcW w:type="dxa" w:w="2880"/>
          </w:tcPr>
          <w:p>
            <w:r>
              <w:t>179</w:t>
            </w:r>
          </w:p>
        </w:tc>
      </w:tr>
      <w:tr>
        <w:tc>
          <w:tcPr>
            <w:tcW w:type="dxa" w:w="2880"/>
          </w:tcPr>
          <w:p>
            <w:r>
              <w:t>limited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39</w:t>
            </w:r>
          </w:p>
        </w:tc>
      </w:tr>
      <w:tr>
        <w:tc>
          <w:tcPr>
            <w:tcW w:type="dxa" w:w="2880"/>
          </w:tcPr>
          <w:p>
            <w:r>
              <w:t>consideration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51</w:t>
            </w:r>
          </w:p>
        </w:tc>
      </w:tr>
      <w:tr>
        <w:tc>
          <w:tcPr>
            <w:tcW w:type="dxa" w:w="2880"/>
          </w:tcPr>
          <w:p>
            <w:r>
              <w:t>directly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33</w:t>
            </w:r>
          </w:p>
        </w:tc>
      </w:tr>
      <w:tr>
        <w:tc>
          <w:tcPr>
            <w:tcW w:type="dxa" w:w="2880"/>
          </w:tcPr>
          <w:p>
            <w:r>
              <w:t>further</w:t>
            </w:r>
          </w:p>
        </w:tc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63</w:t>
            </w:r>
          </w:p>
        </w:tc>
      </w:tr>
      <w:tr>
        <w:tc>
          <w:tcPr>
            <w:tcW w:type="dxa" w:w="2880"/>
          </w:tcPr>
          <w:p>
            <w:r>
              <w:t>considers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rigid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bodies</w:t>
            </w:r>
          </w:p>
        </w:tc>
        <w:tc>
          <w:tcPr>
            <w:tcW w:type="dxa" w:w="2880"/>
          </w:tcPr>
          <w:p>
            <w:r>
              <w:t>304</w:t>
            </w:r>
          </w:p>
        </w:tc>
        <w:tc>
          <w:tcPr>
            <w:tcW w:type="dxa" w:w="2880"/>
          </w:tcPr>
          <w:p>
            <w:r>
              <w:t>149</w:t>
            </w:r>
          </w:p>
        </w:tc>
      </w:tr>
      <w:tr>
        <w:tc>
          <w:tcPr>
            <w:tcW w:type="dxa" w:w="2880"/>
          </w:tcPr>
          <w:p>
            <w:r>
              <w:t>attached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27</w:t>
            </w:r>
          </w:p>
        </w:tc>
      </w:tr>
      <w:tr>
        <w:tc>
          <w:tcPr>
            <w:tcW w:type="dxa" w:w="2880"/>
          </w:tcPr>
          <w:p>
            <w:r>
              <w:t>flexible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means</w:t>
            </w:r>
          </w:p>
        </w:tc>
        <w:tc>
          <w:tcPr>
            <w:tcW w:type="dxa" w:w="2880"/>
          </w:tcPr>
          <w:p>
            <w:r>
              <w:t>114</w:t>
            </w:r>
          </w:p>
        </w:tc>
        <w:tc>
          <w:tcPr>
            <w:tcW w:type="dxa" w:w="2880"/>
          </w:tcPr>
          <w:p>
            <w:r>
              <w:t>103</w:t>
            </w:r>
          </w:p>
        </w:tc>
      </w:tr>
      <w:tr>
        <w:tc>
          <w:tcPr>
            <w:tcW w:type="dxa" w:w="2880"/>
          </w:tcPr>
          <w:p>
            <w:r>
              <w:t>also</w:t>
            </w:r>
          </w:p>
        </w:tc>
        <w:tc>
          <w:tcPr>
            <w:tcW w:type="dxa" w:w="2880"/>
          </w:tcPr>
          <w:p>
            <w:r>
              <w:t>362</w:t>
            </w:r>
          </w:p>
        </w:tc>
        <w:tc>
          <w:tcPr>
            <w:tcW w:type="dxa" w:w="2880"/>
          </w:tcPr>
          <w:p>
            <w:r>
              <w:t>296</w:t>
            </w:r>
          </w:p>
        </w:tc>
      </w:tr>
      <w:tr>
        <w:tc>
          <w:tcPr>
            <w:tcW w:type="dxa" w:w="2880"/>
          </w:tcPr>
          <w:p>
            <w:r>
              <w:t>considered</w:t>
            </w:r>
          </w:p>
        </w:tc>
        <w:tc>
          <w:tcPr>
            <w:tcW w:type="dxa" w:w="2880"/>
          </w:tcPr>
          <w:p>
            <w:r>
              <w:t>258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</w:tr>
      <w:tr>
        <w:tc>
          <w:tcPr>
            <w:tcW w:type="dxa" w:w="2880"/>
          </w:tcPr>
          <w:p>
            <w:r>
              <w:t>body</w:t>
            </w:r>
          </w:p>
        </w:tc>
        <w:tc>
          <w:tcPr>
            <w:tcW w:type="dxa" w:w="2880"/>
          </w:tcPr>
          <w:p>
            <w:r>
              <w:t>553</w:t>
            </w:r>
          </w:p>
        </w:tc>
        <w:tc>
          <w:tcPr>
            <w:tcW w:type="dxa" w:w="2880"/>
          </w:tcPr>
          <w:p>
            <w:r>
              <w:t>213</w:t>
            </w:r>
          </w:p>
        </w:tc>
      </w:tr>
      <w:tr>
        <w:tc>
          <w:tcPr>
            <w:tcW w:type="dxa" w:w="2880"/>
          </w:tcPr>
          <w:p>
            <w:r>
              <w:t>relatively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46</w:t>
            </w:r>
          </w:p>
        </w:tc>
      </w:tr>
      <w:tr>
        <w:tc>
          <w:tcPr>
            <w:tcW w:type="dxa" w:w="2880"/>
          </w:tcPr>
          <w:p>
            <w:r>
              <w:t>large</w:t>
            </w:r>
          </w:p>
        </w:tc>
        <w:tc>
          <w:tcPr>
            <w:tcW w:type="dxa" w:w="2880"/>
          </w:tcPr>
          <w:p>
            <w:r>
              <w:t>263</w:t>
            </w:r>
          </w:p>
        </w:tc>
        <w:tc>
          <w:tcPr>
            <w:tcW w:type="dxa" w:w="2880"/>
          </w:tcPr>
          <w:p>
            <w:r>
              <w:t>193</w:t>
            </w:r>
          </w:p>
        </w:tc>
      </w:tr>
      <w:tr>
        <w:tc>
          <w:tcPr>
            <w:tcW w:type="dxa" w:w="2880"/>
          </w:tcPr>
          <w:p>
            <w:r>
              <w:t>mass</w:t>
            </w:r>
          </w:p>
        </w:tc>
        <w:tc>
          <w:tcPr>
            <w:tcW w:type="dxa" w:w="2880"/>
          </w:tcPr>
          <w:p>
            <w:r>
              <w:t>111</w:t>
            </w:r>
          </w:p>
        </w:tc>
        <w:tc>
          <w:tcPr>
            <w:tcW w:type="dxa" w:w="2880"/>
          </w:tcPr>
          <w:p>
            <w:r>
              <w:t>65</w:t>
            </w:r>
          </w:p>
        </w:tc>
      </w:tr>
      <w:tr>
        <w:tc>
          <w:tcPr>
            <w:tcW w:type="dxa" w:w="2880"/>
          </w:tcPr>
          <w:p>
            <w:r>
              <w:t>case</w:t>
            </w:r>
          </w:p>
        </w:tc>
        <w:tc>
          <w:tcPr>
            <w:tcW w:type="dxa" w:w="2880"/>
          </w:tcPr>
          <w:p>
            <w:r>
              <w:t>364</w:t>
            </w:r>
          </w:p>
        </w:tc>
        <w:tc>
          <w:tcPr>
            <w:tcW w:type="dxa" w:w="2880"/>
          </w:tcPr>
          <w:p>
            <w:r>
              <w:t>248</w:t>
            </w:r>
          </w:p>
        </w:tc>
      </w:tr>
      <w:tr>
        <w:tc>
          <w:tcPr>
            <w:tcW w:type="dxa" w:w="2880"/>
          </w:tcPr>
          <w:p>
            <w:r>
              <w:t>engines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structures</w:t>
            </w:r>
          </w:p>
        </w:tc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40</w:t>
            </w:r>
          </w:p>
        </w:tc>
      </w:tr>
      <w:tr>
        <w:tc>
          <w:tcPr>
            <w:tcW w:type="dxa" w:w="2880"/>
          </w:tcPr>
          <w:p>
            <w:r>
              <w:t>having</w:t>
            </w:r>
          </w:p>
        </w:tc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104</w:t>
            </w:r>
          </w:p>
        </w:tc>
      </w:tr>
      <w:tr>
        <w:tc>
          <w:tcPr>
            <w:tcW w:type="dxa" w:w="2880"/>
          </w:tcPr>
          <w:p>
            <w:r>
              <w:t>axial</w:t>
            </w:r>
          </w:p>
        </w:tc>
        <w:tc>
          <w:tcPr>
            <w:tcW w:type="dxa" w:w="2880"/>
          </w:tcPr>
          <w:p>
            <w:r>
              <w:t>166</w:t>
            </w:r>
          </w:p>
        </w:tc>
        <w:tc>
          <w:tcPr>
            <w:tcW w:type="dxa" w:w="2880"/>
          </w:tcPr>
          <w:p>
            <w:r>
              <w:t>109</w:t>
            </w:r>
          </w:p>
        </w:tc>
      </w:tr>
      <w:tr>
        <w:tc>
          <w:tcPr>
            <w:tcW w:type="dxa" w:w="2880"/>
          </w:tcPr>
          <w:p>
            <w:r>
              <w:t>symmetry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radial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33</w:t>
            </w:r>
          </w:p>
        </w:tc>
      </w:tr>
      <w:tr>
        <w:tc>
          <w:tcPr>
            <w:tcW w:type="dxa" w:w="2880"/>
          </w:tcPr>
          <w:p>
            <w:r>
              <w:t>although</w:t>
            </w:r>
          </w:p>
        </w:tc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59</w:t>
            </w:r>
          </w:p>
        </w:tc>
      </w:tr>
      <w:tr>
        <w:tc>
          <w:tcPr>
            <w:tcW w:type="dxa" w:w="2880"/>
          </w:tcPr>
          <w:p>
            <w:r>
              <w:t>methods</w:t>
            </w:r>
          </w:p>
        </w:tc>
        <w:tc>
          <w:tcPr>
            <w:tcW w:type="dxa" w:w="2880"/>
          </w:tcPr>
          <w:p>
            <w:r>
              <w:t>202</w:t>
            </w:r>
          </w:p>
        </w:tc>
        <w:tc>
          <w:tcPr>
            <w:tcW w:type="dxa" w:w="2880"/>
          </w:tcPr>
          <w:p>
            <w:r>
              <w:t>148</w:t>
            </w:r>
          </w:p>
        </w:tc>
      </w:tr>
      <w:tr>
        <w:tc>
          <w:tcPr>
            <w:tcW w:type="dxa" w:w="2880"/>
          </w:tcPr>
          <w:p>
            <w:r>
              <w:t>employed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46</w:t>
            </w:r>
          </w:p>
        </w:tc>
      </w:tr>
      <w:tr>
        <w:tc>
          <w:tcPr>
            <w:tcW w:type="dxa" w:w="2880"/>
          </w:tcPr>
          <w:p>
            <w:r>
              <w:t>could</w:t>
            </w:r>
          </w:p>
        </w:tc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62</w:t>
            </w:r>
          </w:p>
        </w:tc>
      </w:tr>
      <w:tr>
        <w:tc>
          <w:tcPr>
            <w:tcW w:type="dxa" w:w="2880"/>
          </w:tcPr>
          <w:p>
            <w:r>
              <w:t>easily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extended</w:t>
            </w:r>
          </w:p>
        </w:tc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59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227</w:t>
            </w:r>
          </w:p>
        </w:tc>
        <w:tc>
          <w:tcPr>
            <w:tcW w:type="dxa" w:w="2880"/>
          </w:tcPr>
          <w:p>
            <w:r>
              <w:t>196</w:t>
            </w:r>
          </w:p>
        </w:tc>
      </w:tr>
      <w:tr>
        <w:tc>
          <w:tcPr>
            <w:tcW w:type="dxa" w:w="2880"/>
          </w:tcPr>
          <w:p>
            <w:r>
              <w:t>cases</w:t>
            </w:r>
          </w:p>
        </w:tc>
        <w:tc>
          <w:tcPr>
            <w:tcW w:type="dxa" w:w="2880"/>
          </w:tcPr>
          <w:p>
            <w:r>
              <w:t>182</w:t>
            </w:r>
          </w:p>
        </w:tc>
        <w:tc>
          <w:tcPr>
            <w:tcW w:type="dxa" w:w="2880"/>
          </w:tcPr>
          <w:p>
            <w:r>
              <w:t>135</w:t>
            </w:r>
          </w:p>
        </w:tc>
      </w:tr>
      <w:tr>
        <w:tc>
          <w:tcPr>
            <w:tcW w:type="dxa" w:w="2880"/>
          </w:tcPr>
          <w:p>
            <w:r>
              <w:t>flight</w:t>
            </w:r>
          </w:p>
        </w:tc>
        <w:tc>
          <w:tcPr>
            <w:tcW w:type="dxa" w:w="2880"/>
          </w:tcPr>
          <w:p>
            <w:r>
              <w:t>218</w:t>
            </w:r>
          </w:p>
        </w:tc>
        <w:tc>
          <w:tcPr>
            <w:tcW w:type="dxa" w:w="2880"/>
          </w:tcPr>
          <w:p>
            <w:r>
              <w:t>130</w:t>
            </w:r>
          </w:p>
        </w:tc>
      </w:tr>
      <w:tr>
        <w:tc>
          <w:tcPr>
            <w:tcW w:type="dxa" w:w="2880"/>
          </w:tcPr>
          <w:p>
            <w:r>
              <w:t>measurements</w:t>
            </w:r>
          </w:p>
        </w:tc>
        <w:tc>
          <w:tcPr>
            <w:tcW w:type="dxa" w:w="2880"/>
          </w:tcPr>
          <w:p>
            <w:r>
              <w:t>237</w:t>
            </w:r>
          </w:p>
        </w:tc>
        <w:tc>
          <w:tcPr>
            <w:tcW w:type="dxa" w:w="2880"/>
          </w:tcPr>
          <w:p>
            <w:r>
              <w:t>157</w:t>
            </w:r>
          </w:p>
        </w:tc>
      </w:tr>
      <w:tr>
        <w:tc>
          <w:tcPr>
            <w:tcW w:type="dxa" w:w="2880"/>
          </w:tcPr>
          <w:p>
            <w:r>
              <w:t>static</w:t>
            </w:r>
          </w:p>
        </w:tc>
        <w:tc>
          <w:tcPr>
            <w:tcW w:type="dxa" w:w="2880"/>
          </w:tcPr>
          <w:p>
            <w:r>
              <w:t>165</w:t>
            </w:r>
          </w:p>
        </w:tc>
        <w:tc>
          <w:tcPr>
            <w:tcW w:type="dxa" w:w="2880"/>
          </w:tcPr>
          <w:p>
            <w:r>
              <w:t>86</w:t>
            </w:r>
          </w:p>
        </w:tc>
      </w:tr>
      <w:tr>
        <w:tc>
          <w:tcPr>
            <w:tcW w:type="dxa" w:w="2880"/>
          </w:tcPr>
          <w:p>
            <w:r>
              <w:t>dynamic</w:t>
            </w:r>
          </w:p>
        </w:tc>
        <w:tc>
          <w:tcPr>
            <w:tcW w:type="dxa" w:w="2880"/>
          </w:tcPr>
          <w:p>
            <w:r>
              <w:t>94</w:t>
            </w:r>
          </w:p>
        </w:tc>
        <w:tc>
          <w:tcPr>
            <w:tcW w:type="dxa" w:w="2880"/>
          </w:tcPr>
          <w:p>
            <w:r>
              <w:t>65</w:t>
            </w:r>
          </w:p>
        </w:tc>
      </w:tr>
      <w:tr>
        <w:tc>
          <w:tcPr>
            <w:tcW w:type="dxa" w:w="2880"/>
          </w:tcPr>
          <w:p>
            <w:r>
              <w:t>stability</w:t>
            </w:r>
          </w:p>
        </w:tc>
        <w:tc>
          <w:tcPr>
            <w:tcW w:type="dxa" w:w="2880"/>
          </w:tcPr>
          <w:p>
            <w:r>
              <w:t>201</w:t>
            </w:r>
          </w:p>
        </w:tc>
        <w:tc>
          <w:tcPr>
            <w:tcW w:type="dxa" w:w="2880"/>
          </w:tcPr>
          <w:p>
            <w:r>
              <w:t>105</w:t>
            </w:r>
          </w:p>
        </w:tc>
      </w:tr>
      <w:tr>
        <w:tc>
          <w:tcPr>
            <w:tcW w:type="dxa" w:w="2880"/>
          </w:tcPr>
          <w:p>
            <w:r>
              <w:t>drag</w:t>
            </w:r>
          </w:p>
        </w:tc>
        <w:tc>
          <w:tcPr>
            <w:tcW w:type="dxa" w:w="2880"/>
          </w:tcPr>
          <w:p>
            <w:r>
              <w:t>322</w:t>
            </w:r>
          </w:p>
        </w:tc>
        <w:tc>
          <w:tcPr>
            <w:tcW w:type="dxa" w:w="2880"/>
          </w:tcPr>
          <w:p>
            <w:r>
              <w:t>129</w:t>
            </w:r>
          </w:p>
        </w:tc>
      </w:tr>
      <w:tr>
        <w:tc>
          <w:tcPr>
            <w:tcW w:type="dxa" w:w="2880"/>
          </w:tcPr>
          <w:p>
            <w:r>
              <w:t>blunted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  <w:tr>
        <w:tc>
          <w:tcPr>
            <w:tcW w:type="dxa" w:w="2880"/>
          </w:tcPr>
          <w:p>
            <w:r>
              <w:t>cone</w:t>
            </w:r>
          </w:p>
        </w:tc>
        <w:tc>
          <w:tcPr>
            <w:tcW w:type="dxa" w:w="2880"/>
          </w:tcPr>
          <w:p>
            <w:r>
              <w:t>184</w:t>
            </w:r>
          </w:p>
        </w:tc>
        <w:tc>
          <w:tcPr>
            <w:tcW w:type="dxa" w:w="2880"/>
          </w:tcPr>
          <w:p>
            <w:r>
              <w:t>87</w:t>
            </w:r>
          </w:p>
        </w:tc>
      </w:tr>
      <w:tr>
        <w:tc>
          <w:tcPr>
            <w:tcW w:type="dxa" w:w="2880"/>
          </w:tcPr>
          <w:p>
            <w:r>
              <w:t>numbers</w:t>
            </w:r>
          </w:p>
        </w:tc>
        <w:tc>
          <w:tcPr>
            <w:tcW w:type="dxa" w:w="2880"/>
          </w:tcPr>
          <w:p>
            <w:r>
              <w:t>376</w:t>
            </w:r>
          </w:p>
        </w:tc>
        <w:tc>
          <w:tcPr>
            <w:tcW w:type="dxa" w:w="2880"/>
          </w:tcPr>
          <w:p>
            <w:r>
              <w:t>230</w:t>
            </w:r>
          </w:p>
        </w:tc>
      </w:tr>
      <w:tr>
        <w:tc>
          <w:tcPr>
            <w:tcW w:type="dxa" w:w="2880"/>
          </w:tcPr>
          <w:p>
            <w:r>
              <w:t>tests</w:t>
            </w:r>
          </w:p>
        </w:tc>
        <w:tc>
          <w:tcPr>
            <w:tcW w:type="dxa" w:w="2880"/>
          </w:tcPr>
          <w:p>
            <w:r>
              <w:t>234</w:t>
            </w:r>
          </w:p>
        </w:tc>
        <w:tc>
          <w:tcPr>
            <w:tcW w:type="dxa" w:w="2880"/>
          </w:tcPr>
          <w:p>
            <w:r>
              <w:t>147</w:t>
            </w:r>
          </w:p>
        </w:tc>
      </w:tr>
      <w:tr>
        <w:tc>
          <w:tcPr>
            <w:tcW w:type="dxa" w:w="2880"/>
          </w:tcPr>
          <w:p>
            <w:r>
              <w:t>short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39</w:t>
            </w:r>
          </w:p>
        </w:tc>
      </w:tr>
      <w:tr>
        <w:tc>
          <w:tcPr>
            <w:tcW w:type="dxa" w:w="2880"/>
          </w:tcPr>
          <w:p>
            <w:r>
              <w:t>blunt</w:t>
            </w:r>
          </w:p>
        </w:tc>
        <w:tc>
          <w:tcPr>
            <w:tcW w:type="dxa" w:w="2880"/>
          </w:tcPr>
          <w:p>
            <w:r>
              <w:t>186</w:t>
            </w:r>
          </w:p>
        </w:tc>
        <w:tc>
          <w:tcPr>
            <w:tcW w:type="dxa" w:w="2880"/>
          </w:tcPr>
          <w:p>
            <w:r>
              <w:t>119</w:t>
            </w:r>
          </w:p>
        </w:tc>
      </w:tr>
      <w:tr>
        <w:tc>
          <w:tcPr>
            <w:tcW w:type="dxa" w:w="2880"/>
          </w:tcPr>
          <w:p>
            <w:r>
              <w:t>nosed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without</w:t>
            </w:r>
          </w:p>
        </w:tc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76</w:t>
            </w:r>
          </w:p>
        </w:tc>
      </w:tr>
      <w:tr>
        <w:tc>
          <w:tcPr>
            <w:tcW w:type="dxa" w:w="2880"/>
          </w:tcPr>
          <w:p>
            <w:r>
              <w:t>half</w:t>
            </w:r>
          </w:p>
        </w:tc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49</w:t>
            </w:r>
          </w:p>
        </w:tc>
      </w:tr>
      <w:tr>
        <w:tc>
          <w:tcPr>
            <w:tcW w:type="dxa" w:w="2880"/>
          </w:tcPr>
          <w:p>
            <w:r>
              <w:t>angle</w:t>
            </w:r>
          </w:p>
        </w:tc>
        <w:tc>
          <w:tcPr>
            <w:tcW w:type="dxa" w:w="2880"/>
          </w:tcPr>
          <w:p>
            <w:r>
              <w:t>308</w:t>
            </w:r>
          </w:p>
        </w:tc>
        <w:tc>
          <w:tcPr>
            <w:tcW w:type="dxa" w:w="2880"/>
          </w:tcPr>
          <w:p>
            <w:r>
              <w:t>159</w:t>
            </w:r>
          </w:p>
        </w:tc>
      </w:tr>
      <w:tr>
        <w:tc>
          <w:tcPr>
            <w:tcW w:type="dxa" w:w="2880"/>
          </w:tcPr>
          <w:p>
            <w:r>
              <w:t>conical</w:t>
            </w:r>
          </w:p>
        </w:tc>
        <w:tc>
          <w:tcPr>
            <w:tcW w:type="dxa" w:w="2880"/>
          </w:tcPr>
          <w:p>
            <w:r>
              <w:t>115</w:t>
            </w:r>
          </w:p>
        </w:tc>
        <w:tc>
          <w:tcPr>
            <w:tcW w:type="dxa" w:w="2880"/>
          </w:tcPr>
          <w:p>
            <w:r>
              <w:t>62</w:t>
            </w:r>
          </w:p>
        </w:tc>
      </w:tr>
      <w:tr>
        <w:tc>
          <w:tcPr>
            <w:tcW w:type="dxa" w:w="2880"/>
          </w:tcPr>
          <w:p>
            <w:r>
              <w:t>afterbody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pressurized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ballistic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range</w:t>
            </w:r>
          </w:p>
        </w:tc>
        <w:tc>
          <w:tcPr>
            <w:tcW w:type="dxa" w:w="2880"/>
          </w:tcPr>
          <w:p>
            <w:r>
              <w:t>382</w:t>
            </w:r>
          </w:p>
        </w:tc>
        <w:tc>
          <w:tcPr>
            <w:tcW w:type="dxa" w:w="2880"/>
          </w:tcPr>
          <w:p>
            <w:r>
              <w:t>259</w:t>
            </w:r>
          </w:p>
        </w:tc>
      </w:tr>
      <w:tr>
        <w:tc>
          <w:tcPr>
            <w:tcW w:type="dxa" w:w="2880"/>
          </w:tcPr>
          <w:p>
            <w:r>
              <w:t>nominal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respectively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models</w:t>
            </w:r>
          </w:p>
        </w:tc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60</w:t>
            </w:r>
          </w:p>
        </w:tc>
      </w:tr>
      <w:tr>
        <w:tc>
          <w:tcPr>
            <w:tcW w:type="dxa" w:w="2880"/>
          </w:tcPr>
          <w:p>
            <w:r>
              <w:t>statically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stable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about</w:t>
            </w:r>
          </w:p>
        </w:tc>
        <w:tc>
          <w:tcPr>
            <w:tcW w:type="dxa" w:w="2880"/>
          </w:tcPr>
          <w:p>
            <w:r>
              <w:t>263</w:t>
            </w:r>
          </w:p>
        </w:tc>
        <w:tc>
          <w:tcPr>
            <w:tcW w:type="dxa" w:w="2880"/>
          </w:tcPr>
          <w:p>
            <w:r>
              <w:t>178</w:t>
            </w:r>
          </w:p>
        </w:tc>
      </w:tr>
      <w:tr>
        <w:tc>
          <w:tcPr>
            <w:tcW w:type="dxa" w:w="2880"/>
          </w:tcPr>
          <w:p>
            <w:r>
              <w:t>center</w:t>
            </w:r>
          </w:p>
        </w:tc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33</w:t>
            </w:r>
          </w:p>
        </w:tc>
      </w:tr>
      <w:tr>
        <w:tc>
          <w:tcPr>
            <w:tcW w:type="dxa" w:w="2880"/>
          </w:tcPr>
          <w:p>
            <w:r>
              <w:t>gravity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location</w:t>
            </w:r>
          </w:p>
        </w:tc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46</w:t>
            </w:r>
          </w:p>
        </w:tc>
      </w:tr>
      <w:tr>
        <w:tc>
          <w:tcPr>
            <w:tcW w:type="dxa" w:w="2880"/>
          </w:tcPr>
          <w:p>
            <w:r>
              <w:t>tested</w:t>
            </w:r>
          </w:p>
        </w:tc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61</w:t>
            </w:r>
          </w:p>
        </w:tc>
      </w:tr>
      <w:tr>
        <w:tc>
          <w:tcPr>
            <w:tcW w:type="dxa" w:w="2880"/>
          </w:tcPr>
          <w:p>
            <w:r>
              <w:t>but</w:t>
            </w:r>
          </w:p>
        </w:tc>
        <w:tc>
          <w:tcPr>
            <w:tcW w:type="dxa" w:w="2880"/>
          </w:tcPr>
          <w:p>
            <w:r>
              <w:t>257</w:t>
            </w:r>
          </w:p>
        </w:tc>
        <w:tc>
          <w:tcPr>
            <w:tcW w:type="dxa" w:w="2880"/>
          </w:tcPr>
          <w:p>
            <w:r>
              <w:t>214</w:t>
            </w:r>
          </w:p>
        </w:tc>
      </w:tr>
      <w:tr>
        <w:tc>
          <w:tcPr>
            <w:tcW w:type="dxa" w:w="2880"/>
          </w:tcPr>
          <w:p>
            <w:r>
              <w:t>exhibited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neutral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constant</w:t>
            </w:r>
          </w:p>
        </w:tc>
        <w:tc>
          <w:tcPr>
            <w:tcW w:type="dxa" w:w="2880"/>
          </w:tcPr>
          <w:p>
            <w:r>
              <w:t>233</w:t>
            </w:r>
          </w:p>
        </w:tc>
        <w:tc>
          <w:tcPr>
            <w:tcW w:type="dxa" w:w="2880"/>
          </w:tcPr>
          <w:p>
            <w:r>
              <w:t>160</w:t>
            </w:r>
          </w:p>
        </w:tc>
      </w:tr>
      <w:tr>
        <w:tc>
          <w:tcPr>
            <w:tcW w:type="dxa" w:w="2880"/>
          </w:tcPr>
          <w:p>
            <w:r>
              <w:t>altitude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33</w:t>
            </w:r>
          </w:p>
        </w:tc>
      </w:tr>
      <w:tr>
        <w:tc>
          <w:tcPr>
            <w:tcW w:type="dxa" w:w="2880"/>
          </w:tcPr>
          <w:p>
            <w:r>
              <w:t>not</w:t>
            </w:r>
          </w:p>
        </w:tc>
        <w:tc>
          <w:tcPr>
            <w:tcW w:type="dxa" w:w="2880"/>
          </w:tcPr>
          <w:p>
            <w:r>
              <w:t>329</w:t>
            </w:r>
          </w:p>
        </w:tc>
        <w:tc>
          <w:tcPr>
            <w:tcW w:type="dxa" w:w="2880"/>
          </w:tcPr>
          <w:p>
            <w:r>
              <w:t>250</w:t>
            </w:r>
          </w:p>
        </w:tc>
      </w:tr>
      <w:tr>
        <w:tc>
          <w:tcPr>
            <w:tcW w:type="dxa" w:w="2880"/>
          </w:tcPr>
          <w:p>
            <w:r>
              <w:t>affected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28</w:t>
            </w:r>
          </w:p>
        </w:tc>
      </w:tr>
      <w:tr>
        <w:tc>
          <w:tcPr>
            <w:tcW w:type="dxa" w:w="2880"/>
          </w:tcPr>
          <w:p>
            <w:r>
              <w:t>nonlinear</w:t>
            </w:r>
          </w:p>
        </w:tc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40</w:t>
            </w:r>
          </w:p>
        </w:tc>
      </w:tr>
      <w:tr>
        <w:tc>
          <w:tcPr>
            <w:tcW w:type="dxa" w:w="2880"/>
          </w:tcPr>
          <w:p>
            <w:r>
              <w:t>varied</w:t>
            </w:r>
          </w:p>
        </w:tc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45</w:t>
            </w:r>
          </w:p>
        </w:tc>
      </w:tr>
      <w:tr>
        <w:tc>
          <w:tcPr>
            <w:tcW w:type="dxa" w:w="2880"/>
          </w:tcPr>
          <w:p>
            <w:r>
              <w:t>variation</w:t>
            </w:r>
          </w:p>
        </w:tc>
        <w:tc>
          <w:tcPr>
            <w:tcW w:type="dxa" w:w="2880"/>
          </w:tcPr>
          <w:p>
            <w:r>
              <w:t>125</w:t>
            </w:r>
          </w:p>
        </w:tc>
        <w:tc>
          <w:tcPr>
            <w:tcW w:type="dxa" w:w="2880"/>
          </w:tcPr>
          <w:p>
            <w:r>
              <w:t>87</w:t>
            </w:r>
          </w:p>
        </w:tc>
      </w:tr>
      <w:tr>
        <w:tc>
          <w:tcPr>
            <w:tcW w:type="dxa" w:w="2880"/>
          </w:tcPr>
          <w:p>
            <w:r>
              <w:t>pitching</w:t>
            </w:r>
          </w:p>
        </w:tc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52</w:t>
            </w:r>
          </w:p>
        </w:tc>
      </w:tr>
      <w:tr>
        <w:tc>
          <w:tcPr>
            <w:tcW w:type="dxa" w:w="2880"/>
          </w:tcPr>
          <w:p>
            <w:r>
              <w:t>moment</w:t>
            </w:r>
          </w:p>
        </w:tc>
        <w:tc>
          <w:tcPr>
            <w:tcW w:type="dxa" w:w="2880"/>
          </w:tcPr>
          <w:p>
            <w:r>
              <w:t>117</w:t>
            </w:r>
          </w:p>
        </w:tc>
        <w:tc>
          <w:tcPr>
            <w:tcW w:type="dxa" w:w="2880"/>
          </w:tcPr>
          <w:p>
            <w:r>
              <w:t>69</w:t>
            </w:r>
          </w:p>
        </w:tc>
      </w:tr>
      <w:tr>
        <w:tc>
          <w:tcPr>
            <w:tcW w:type="dxa" w:w="2880"/>
          </w:tcPr>
          <w:p>
            <w:r>
              <w:t>accurately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approximated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cubic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polynomial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only</w:t>
            </w:r>
          </w:p>
        </w:tc>
        <w:tc>
          <w:tcPr>
            <w:tcW w:type="dxa" w:w="2880"/>
          </w:tcPr>
          <w:p>
            <w:r>
              <w:t>222</w:t>
            </w:r>
          </w:p>
        </w:tc>
        <w:tc>
          <w:tcPr>
            <w:tcW w:type="dxa" w:w="2880"/>
          </w:tcPr>
          <w:p>
            <w:r>
              <w:t>194</w:t>
            </w:r>
          </w:p>
        </w:tc>
      </w:tr>
      <w:tr>
        <w:tc>
          <w:tcPr>
            <w:tcW w:type="dxa" w:w="2880"/>
          </w:tcPr>
          <w:p>
            <w:r>
              <w:t>qualitatively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predicted</w:t>
            </w:r>
          </w:p>
        </w:tc>
        <w:tc>
          <w:tcPr>
            <w:tcW w:type="dxa" w:w="2880"/>
          </w:tcPr>
          <w:p>
            <w:r>
              <w:t>107</w:t>
            </w:r>
          </w:p>
        </w:tc>
        <w:tc>
          <w:tcPr>
            <w:tcW w:type="dxa" w:w="2880"/>
          </w:tcPr>
          <w:p>
            <w:r>
              <w:t>84</w:t>
            </w:r>
          </w:p>
        </w:tc>
      </w:tr>
      <w:tr>
        <w:tc>
          <w:tcPr>
            <w:tcW w:type="dxa" w:w="2880"/>
          </w:tcPr>
          <w:p>
            <w:r>
              <w:t>modified</w:t>
            </w:r>
          </w:p>
        </w:tc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70</w:t>
            </w:r>
          </w:p>
        </w:tc>
      </w:tr>
      <w:tr>
        <w:tc>
          <w:tcPr>
            <w:tcW w:type="dxa" w:w="2880"/>
          </w:tcPr>
          <w:p>
            <w:r>
              <w:t>newtonian</w:t>
            </w:r>
          </w:p>
        </w:tc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44</w:t>
            </w:r>
          </w:p>
        </w:tc>
      </w:tr>
      <w:tr>
        <w:tc>
          <w:tcPr>
            <w:tcW w:type="dxa" w:w="2880"/>
          </w:tcPr>
          <w:p>
            <w:r>
              <w:t>characteristics</w:t>
            </w:r>
          </w:p>
        </w:tc>
        <w:tc>
          <w:tcPr>
            <w:tcW w:type="dxa" w:w="2880"/>
          </w:tcPr>
          <w:p>
            <w:r>
              <w:t>228</w:t>
            </w:r>
          </w:p>
        </w:tc>
        <w:tc>
          <w:tcPr>
            <w:tcW w:type="dxa" w:w="2880"/>
          </w:tcPr>
          <w:p>
            <w:r>
              <w:t>152</w:t>
            </w:r>
          </w:p>
        </w:tc>
      </w:tr>
      <w:tr>
        <w:tc>
          <w:tcPr>
            <w:tcW w:type="dxa" w:w="2880"/>
          </w:tcPr>
          <w:p>
            <w:r>
              <w:t>good</w:t>
            </w:r>
          </w:p>
        </w:tc>
        <w:tc>
          <w:tcPr>
            <w:tcW w:type="dxa" w:w="2880"/>
          </w:tcPr>
          <w:p>
            <w:r>
              <w:t>146</w:t>
            </w:r>
          </w:p>
        </w:tc>
        <w:tc>
          <w:tcPr>
            <w:tcW w:type="dxa" w:w="2880"/>
          </w:tcPr>
          <w:p>
            <w:r>
              <w:t>133</w:t>
            </w:r>
          </w:p>
        </w:tc>
      </w:tr>
      <w:tr>
        <w:tc>
          <w:tcPr>
            <w:tcW w:type="dxa" w:w="2880"/>
          </w:tcPr>
          <w:p>
            <w:r>
              <w:t>agreement</w:t>
            </w:r>
          </w:p>
        </w:tc>
        <w:tc>
          <w:tcPr>
            <w:tcW w:type="dxa" w:w="2880"/>
          </w:tcPr>
          <w:p>
            <w:r>
              <w:t>221</w:t>
            </w:r>
          </w:p>
        </w:tc>
        <w:tc>
          <w:tcPr>
            <w:tcW w:type="dxa" w:w="2880"/>
          </w:tcPr>
          <w:p>
            <w:r>
              <w:t>180</w:t>
            </w:r>
          </w:p>
        </w:tc>
      </w:tr>
      <w:tr>
        <w:tc>
          <w:tcPr>
            <w:tcW w:type="dxa" w:w="2880"/>
          </w:tcPr>
          <w:p>
            <w:r>
              <w:t>values</w:t>
            </w:r>
          </w:p>
        </w:tc>
        <w:tc>
          <w:tcPr>
            <w:tcW w:type="dxa" w:w="2880"/>
          </w:tcPr>
          <w:p>
            <w:r>
              <w:t>262</w:t>
            </w:r>
          </w:p>
        </w:tc>
        <w:tc>
          <w:tcPr>
            <w:tcW w:type="dxa" w:w="2880"/>
          </w:tcPr>
          <w:p>
            <w:r>
              <w:t>189</w:t>
            </w:r>
          </w:p>
        </w:tc>
      </w:tr>
      <w:tr>
        <w:tc>
          <w:tcPr>
            <w:tcW w:type="dxa" w:w="2880"/>
          </w:tcPr>
          <w:p>
            <w:r>
              <w:t>calculated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154</w:t>
            </w:r>
          </w:p>
        </w:tc>
      </w:tr>
      <w:tr>
        <w:tc>
          <w:tcPr>
            <w:tcW w:type="dxa" w:w="2880"/>
          </w:tcPr>
          <w:p>
            <w:r>
              <w:t>use</w:t>
            </w:r>
          </w:p>
        </w:tc>
        <w:tc>
          <w:tcPr>
            <w:tcW w:type="dxa" w:w="2880"/>
          </w:tcPr>
          <w:p>
            <w:r>
              <w:t>205</w:t>
            </w:r>
          </w:p>
        </w:tc>
        <w:tc>
          <w:tcPr>
            <w:tcW w:type="dxa" w:w="2880"/>
          </w:tcPr>
          <w:p>
            <w:r>
              <w:t>169</w:t>
            </w:r>
          </w:p>
        </w:tc>
      </w:tr>
      <w:tr>
        <w:tc>
          <w:tcPr>
            <w:tcW w:type="dxa" w:w="2880"/>
          </w:tcPr>
          <w:p>
            <w:r>
              <w:t>calculations</w:t>
            </w:r>
          </w:p>
        </w:tc>
        <w:tc>
          <w:tcPr>
            <w:tcW w:type="dxa" w:w="2880"/>
          </w:tcPr>
          <w:p>
            <w:r>
              <w:t>143</w:t>
            </w:r>
          </w:p>
        </w:tc>
        <w:tc>
          <w:tcPr>
            <w:tcW w:type="dxa" w:w="2880"/>
          </w:tcPr>
          <w:p>
            <w:r>
              <w:t>113</w:t>
            </w:r>
          </w:p>
        </w:tc>
      </w:tr>
      <w:tr>
        <w:tc>
          <w:tcPr>
            <w:tcW w:type="dxa" w:w="2880"/>
          </w:tcPr>
          <w:p>
            <w:r>
              <w:t>oscillatory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behavior</w:t>
            </w:r>
          </w:p>
        </w:tc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59</w:t>
            </w:r>
          </w:p>
        </w:tc>
      </w:tr>
      <w:tr>
        <w:tc>
          <w:tcPr>
            <w:tcW w:type="dxa" w:w="2880"/>
          </w:tcPr>
          <w:p>
            <w:r>
              <w:t>configurations</w:t>
            </w:r>
          </w:p>
        </w:tc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47</w:t>
            </w:r>
          </w:p>
        </w:tc>
      </w:tr>
      <w:tr>
        <w:tc>
          <w:tcPr>
            <w:tcW w:type="dxa" w:w="2880"/>
          </w:tcPr>
          <w:p>
            <w:r>
              <w:t>example</w:t>
            </w:r>
          </w:p>
        </w:tc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51</w:t>
            </w:r>
          </w:p>
        </w:tc>
      </w:tr>
      <w:tr>
        <w:tc>
          <w:tcPr>
            <w:tcW w:type="dxa" w:w="2880"/>
          </w:tcPr>
          <w:p>
            <w:r>
              <w:t>entry</w:t>
            </w:r>
          </w:p>
        </w:tc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37</w:t>
            </w:r>
          </w:p>
        </w:tc>
      </w:tr>
      <w:tr>
        <w:tc>
          <w:tcPr>
            <w:tcW w:type="dxa" w:w="2880"/>
          </w:tcPr>
          <w:p>
            <w:r>
              <w:t>trajectory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martian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atmosphere</w:t>
            </w:r>
          </w:p>
        </w:tc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50</w:t>
            </w:r>
          </w:p>
        </w:tc>
      </w:tr>
      <w:tr>
        <w:tc>
          <w:tcPr>
            <w:tcW w:type="dxa" w:w="2880"/>
          </w:tcPr>
          <w:p>
            <w:r>
              <w:t>indicated</w:t>
            </w:r>
          </w:p>
        </w:tc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71</w:t>
            </w:r>
          </w:p>
        </w:tc>
      </w:tr>
      <w:tr>
        <w:tc>
          <w:tcPr>
            <w:tcW w:type="dxa" w:w="2880"/>
          </w:tcPr>
          <w:p>
            <w:r>
              <w:t>dynamically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satisfactory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49</w:t>
            </w:r>
          </w:p>
        </w:tc>
      </w:tr>
      <w:tr>
        <w:tc>
          <w:tcPr>
            <w:tcW w:type="dxa" w:w="2880"/>
          </w:tcPr>
          <w:p>
            <w:r>
              <w:t>motions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should</w:t>
            </w:r>
          </w:p>
        </w:tc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54</w:t>
            </w:r>
          </w:p>
        </w:tc>
      </w:tr>
      <w:tr>
        <w:tc>
          <w:tcPr>
            <w:tcW w:type="dxa" w:w="2880"/>
          </w:tcPr>
          <w:p>
            <w:r>
              <w:t>converge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small</w:t>
            </w:r>
          </w:p>
        </w:tc>
        <w:tc>
          <w:tcPr>
            <w:tcW w:type="dxa" w:w="2880"/>
          </w:tcPr>
          <w:p>
            <w:r>
              <w:t>315</w:t>
            </w:r>
          </w:p>
        </w:tc>
        <w:tc>
          <w:tcPr>
            <w:tcW w:type="dxa" w:w="2880"/>
          </w:tcPr>
          <w:p>
            <w:r>
              <w:t>229</w:t>
            </w:r>
          </w:p>
        </w:tc>
      </w:tr>
      <w:tr>
        <w:tc>
          <w:tcPr>
            <w:tcW w:type="dxa" w:w="2880"/>
          </w:tcPr>
          <w:p>
            <w:r>
              <w:t>fraction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amplitude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provided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47</w:t>
            </w:r>
          </w:p>
        </w:tc>
      </w:tr>
      <w:tr>
        <w:tc>
          <w:tcPr>
            <w:tcW w:type="dxa" w:w="2880"/>
          </w:tcPr>
          <w:p>
            <w:r>
              <w:t>initial</w:t>
            </w:r>
          </w:p>
        </w:tc>
        <w:tc>
          <w:tcPr>
            <w:tcW w:type="dxa" w:w="2880"/>
          </w:tcPr>
          <w:p>
            <w:r>
              <w:t>138</w:t>
            </w:r>
          </w:p>
        </w:tc>
        <w:tc>
          <w:tcPr>
            <w:tcW w:type="dxa" w:w="2880"/>
          </w:tcPr>
          <w:p>
            <w:r>
              <w:t>85</w:t>
            </w:r>
          </w:p>
        </w:tc>
      </w:tr>
      <w:tr>
        <w:tc>
          <w:tcPr>
            <w:tcW w:type="dxa" w:w="2880"/>
          </w:tcPr>
          <w:p>
            <w:r>
              <w:t>pitch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rate</w:t>
            </w:r>
          </w:p>
        </w:tc>
        <w:tc>
          <w:tcPr>
            <w:tcW w:type="dxa" w:w="2880"/>
          </w:tcPr>
          <w:p>
            <w:r>
              <w:t>157</w:t>
            </w:r>
          </w:p>
        </w:tc>
        <w:tc>
          <w:tcPr>
            <w:tcW w:type="dxa" w:w="2880"/>
          </w:tcPr>
          <w:p>
            <w:r>
              <w:t>93</w:t>
            </w:r>
          </w:p>
        </w:tc>
      </w:tr>
      <w:tr>
        <w:tc>
          <w:tcPr>
            <w:tcW w:type="dxa" w:w="2880"/>
          </w:tcPr>
          <w:p>
            <w:r>
              <w:t>enough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cause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tumbling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wind</w:t>
            </w:r>
          </w:p>
        </w:tc>
        <w:tc>
          <w:tcPr>
            <w:tcW w:type="dxa" w:w="2880"/>
          </w:tcPr>
          <w:p>
            <w:r>
              <w:t>182</w:t>
            </w:r>
          </w:p>
        </w:tc>
        <w:tc>
          <w:tcPr>
            <w:tcW w:type="dxa" w:w="2880"/>
          </w:tcPr>
          <w:p>
            <w:r>
              <w:t>127</w:t>
            </w:r>
          </w:p>
        </w:tc>
      </w:tr>
      <w:tr>
        <w:tc>
          <w:tcPr>
            <w:tcW w:type="dxa" w:w="2880"/>
          </w:tcPr>
          <w:p>
            <w:r>
              <w:t>tunnel</w:t>
            </w:r>
          </w:p>
        </w:tc>
        <w:tc>
          <w:tcPr>
            <w:tcW w:type="dxa" w:w="2880"/>
          </w:tcPr>
          <w:p>
            <w:r>
              <w:t>272</w:t>
            </w:r>
          </w:p>
        </w:tc>
        <w:tc>
          <w:tcPr>
            <w:tcW w:type="dxa" w:w="2880"/>
          </w:tcPr>
          <w:p>
            <w:r>
              <w:t>168</w:t>
            </w:r>
          </w:p>
        </w:tc>
      </w:tr>
      <w:tr>
        <w:tc>
          <w:tcPr>
            <w:tcW w:type="dxa" w:w="2880"/>
          </w:tcPr>
          <w:p>
            <w:r>
              <w:t>degree</w:t>
            </w:r>
          </w:p>
        </w:tc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40</w:t>
            </w:r>
          </w:p>
        </w:tc>
      </w:tr>
      <w:tr>
        <w:tc>
          <w:tcPr>
            <w:tcW w:type="dxa" w:w="2880"/>
          </w:tcPr>
          <w:p>
            <w:r>
              <w:t>semivertex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studied</w:t>
            </w:r>
          </w:p>
        </w:tc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60</w:t>
            </w:r>
          </w:p>
        </w:tc>
      </w:tr>
      <w:tr>
        <w:tc>
          <w:tcPr>
            <w:tcW w:type="dxa" w:w="2880"/>
          </w:tcPr>
          <w:p>
            <w:r>
              <w:t>had</w:t>
            </w:r>
          </w:p>
        </w:tc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47</w:t>
            </w:r>
          </w:p>
        </w:tc>
      </w:tr>
      <w:tr>
        <w:tc>
          <w:tcPr>
            <w:tcW w:type="dxa" w:w="2880"/>
          </w:tcPr>
          <w:p>
            <w:r>
              <w:t>spherical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34</w:t>
            </w:r>
          </w:p>
        </w:tc>
      </w:tr>
      <w:tr>
        <w:tc>
          <w:tcPr>
            <w:tcW w:type="dxa" w:w="2880"/>
          </w:tcPr>
          <w:p>
            <w:r>
              <w:t>segment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nose</w:t>
            </w:r>
          </w:p>
        </w:tc>
        <w:tc>
          <w:tcPr>
            <w:tcW w:type="dxa" w:w="2880"/>
          </w:tcPr>
          <w:p>
            <w:r>
              <w:t>198</w:t>
            </w:r>
          </w:p>
        </w:tc>
        <w:tc>
          <w:tcPr>
            <w:tcW w:type="dxa" w:w="2880"/>
          </w:tcPr>
          <w:p>
            <w:r>
              <w:t>81</w:t>
            </w:r>
          </w:p>
        </w:tc>
      </w:tr>
      <w:tr>
        <w:tc>
          <w:tcPr>
            <w:tcW w:type="dxa" w:w="2880"/>
          </w:tcPr>
          <w:p>
            <w:r>
              <w:t>flat</w:t>
            </w:r>
          </w:p>
        </w:tc>
        <w:tc>
          <w:tcPr>
            <w:tcW w:type="dxa" w:w="2880"/>
          </w:tcPr>
          <w:p>
            <w:r>
              <w:t>290</w:t>
            </w:r>
          </w:p>
        </w:tc>
        <w:tc>
          <w:tcPr>
            <w:tcW w:type="dxa" w:w="2880"/>
          </w:tcPr>
          <w:p>
            <w:r>
              <w:t>182</w:t>
            </w:r>
          </w:p>
        </w:tc>
      </w:tr>
      <w:tr>
        <w:tc>
          <w:tcPr>
            <w:tcW w:type="dxa" w:w="2880"/>
          </w:tcPr>
          <w:p>
            <w:r>
              <w:t>base</w:t>
            </w:r>
          </w:p>
        </w:tc>
        <w:tc>
          <w:tcPr>
            <w:tcW w:type="dxa" w:w="2880"/>
          </w:tcPr>
          <w:p>
            <w:r>
              <w:t>157</w:t>
            </w:r>
          </w:p>
        </w:tc>
        <w:tc>
          <w:tcPr>
            <w:tcW w:type="dxa" w:w="2880"/>
          </w:tcPr>
          <w:p>
            <w:r>
              <w:t>47</w:t>
            </w:r>
          </w:p>
        </w:tc>
      </w:tr>
      <w:tr>
        <w:tc>
          <w:tcPr>
            <w:tcW w:type="dxa" w:w="2880"/>
          </w:tcPr>
          <w:p>
            <w:r>
              <w:t>truncated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213</w:t>
            </w:r>
          </w:p>
        </w:tc>
        <w:tc>
          <w:tcPr>
            <w:tcW w:type="dxa" w:w="2880"/>
          </w:tcPr>
          <w:p>
            <w:r>
              <w:t>181</w:t>
            </w:r>
          </w:p>
        </w:tc>
      </w:tr>
      <w:tr>
        <w:tc>
          <w:tcPr>
            <w:tcW w:type="dxa" w:w="2880"/>
          </w:tcPr>
          <w:p>
            <w:r>
              <w:t>performed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27</w:t>
            </w:r>
          </w:p>
        </w:tc>
      </w:tr>
      <w:tr>
        <w:tc>
          <w:tcPr>
            <w:tcW w:type="dxa" w:w="2880"/>
          </w:tcPr>
          <w:p>
            <w:r>
              <w:t>presented</w:t>
            </w:r>
          </w:p>
        </w:tc>
        <w:tc>
          <w:tcPr>
            <w:tcW w:type="dxa" w:w="2880"/>
          </w:tcPr>
          <w:p>
            <w:r>
              <w:t>423</w:t>
            </w:r>
          </w:p>
        </w:tc>
        <w:tc>
          <w:tcPr>
            <w:tcW w:type="dxa" w:w="2880"/>
          </w:tcPr>
          <w:p>
            <w:r>
              <w:t>315</w:t>
            </w:r>
          </w:p>
        </w:tc>
      </w:tr>
      <w:tr>
        <w:tc>
          <w:tcPr>
            <w:tcW w:type="dxa" w:w="2880"/>
          </w:tcPr>
          <w:p>
            <w:r>
              <w:t>normal</w:t>
            </w:r>
          </w:p>
        </w:tc>
        <w:tc>
          <w:tcPr>
            <w:tcW w:type="dxa" w:w="2880"/>
          </w:tcPr>
          <w:p>
            <w:r>
              <w:t>170</w:t>
            </w:r>
          </w:p>
        </w:tc>
        <w:tc>
          <w:tcPr>
            <w:tcW w:type="dxa" w:w="2880"/>
          </w:tcPr>
          <w:p>
            <w:r>
              <w:t>119</w:t>
            </w:r>
          </w:p>
        </w:tc>
      </w:tr>
      <w:tr>
        <w:tc>
          <w:tcPr>
            <w:tcW w:type="dxa" w:w="2880"/>
          </w:tcPr>
          <w:p>
            <w:r>
              <w:t>force</w:t>
            </w:r>
          </w:p>
        </w:tc>
        <w:tc>
          <w:tcPr>
            <w:tcW w:type="dxa" w:w="2880"/>
          </w:tcPr>
          <w:p>
            <w:r>
              <w:t>189</w:t>
            </w:r>
          </w:p>
        </w:tc>
        <w:tc>
          <w:tcPr>
            <w:tcW w:type="dxa" w:w="2880"/>
          </w:tcPr>
          <w:p>
            <w:r>
              <w:t>97</w:t>
            </w:r>
          </w:p>
        </w:tc>
      </w:tr>
      <w:tr>
        <w:tc>
          <w:tcPr>
            <w:tcW w:type="dxa" w:w="2880"/>
          </w:tcPr>
          <w:p>
            <w:r>
              <w:t>damping</w:t>
            </w:r>
          </w:p>
        </w:tc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38</w:t>
            </w:r>
          </w:p>
        </w:tc>
      </w:tr>
      <w:tr>
        <w:tc>
          <w:tcPr>
            <w:tcW w:type="dxa" w:w="2880"/>
          </w:tcPr>
          <w:p>
            <w:r>
              <w:t>both</w:t>
            </w:r>
          </w:p>
        </w:tc>
        <w:tc>
          <w:tcPr>
            <w:tcW w:type="dxa" w:w="2880"/>
          </w:tcPr>
          <w:p>
            <w:r>
              <w:t>226</w:t>
            </w:r>
          </w:p>
        </w:tc>
        <w:tc>
          <w:tcPr>
            <w:tcW w:type="dxa" w:w="2880"/>
          </w:tcPr>
          <w:p>
            <w:r>
              <w:t>195</w:t>
            </w:r>
          </w:p>
        </w:tc>
      </w:tr>
      <w:tr>
        <w:tc>
          <w:tcPr>
            <w:tcW w:type="dxa" w:w="2880"/>
          </w:tcPr>
          <w:p>
            <w:r>
              <w:t>throughout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27</w:t>
            </w:r>
          </w:p>
        </w:tc>
      </w:tr>
      <w:tr>
        <w:tc>
          <w:tcPr>
            <w:tcW w:type="dxa" w:w="2880"/>
          </w:tcPr>
          <w:p>
            <w:r>
              <w:t>test</w:t>
            </w:r>
          </w:p>
        </w:tc>
        <w:tc>
          <w:tcPr>
            <w:tcW w:type="dxa" w:w="2880"/>
          </w:tcPr>
          <w:p>
            <w:r>
              <w:t>168</w:t>
            </w:r>
          </w:p>
        </w:tc>
        <w:tc>
          <w:tcPr>
            <w:tcW w:type="dxa" w:w="2880"/>
          </w:tcPr>
          <w:p>
            <w:r>
              <w:t>117</w:t>
            </w:r>
          </w:p>
        </w:tc>
      </w:tr>
      <w:tr>
        <w:tc>
          <w:tcPr>
            <w:tcW w:type="dxa" w:w="2880"/>
          </w:tcPr>
          <w:p>
            <w:r>
              <w:t>addition</w:t>
            </w:r>
          </w:p>
        </w:tc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41</w:t>
            </w:r>
          </w:p>
        </w:tc>
      </w:tr>
      <w:tr>
        <w:tc>
          <w:tcPr>
            <w:tcW w:type="dxa" w:w="2880"/>
          </w:tcPr>
          <w:p>
            <w:r>
              <w:t>destabilizing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preliminary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33</w:t>
            </w:r>
          </w:p>
        </w:tc>
      </w:tr>
      <w:tr>
        <w:tc>
          <w:tcPr>
            <w:tcW w:type="dxa" w:w="2880"/>
          </w:tcPr>
          <w:p>
            <w:r>
              <w:t>investigations</w:t>
            </w:r>
          </w:p>
        </w:tc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52</w:t>
            </w:r>
          </w:p>
        </w:tc>
      </w:tr>
      <w:tr>
        <w:tc>
          <w:tcPr>
            <w:tcW w:type="dxa" w:w="2880"/>
          </w:tcPr>
          <w:p>
            <w:r>
              <w:t>spiked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hypersonic</w:t>
            </w:r>
          </w:p>
        </w:tc>
        <w:tc>
          <w:tcPr>
            <w:tcW w:type="dxa" w:w="2880"/>
          </w:tcPr>
          <w:p>
            <w:r>
              <w:t>351</w:t>
            </w:r>
          </w:p>
        </w:tc>
        <w:tc>
          <w:tcPr>
            <w:tcW w:type="dxa" w:w="2880"/>
          </w:tcPr>
          <w:p>
            <w:r>
              <w:t>169</w:t>
            </w:r>
          </w:p>
        </w:tc>
      </w:tr>
      <w:tr>
        <w:tc>
          <w:tcPr>
            <w:tcW w:type="dxa" w:w="2880"/>
          </w:tcPr>
          <w:p>
            <w:r>
              <w:t>speeds</w:t>
            </w:r>
          </w:p>
        </w:tc>
        <w:tc>
          <w:tcPr>
            <w:tcW w:type="dxa" w:w="2880"/>
          </w:tcPr>
          <w:p>
            <w:r>
              <w:t>236</w:t>
            </w:r>
          </w:p>
        </w:tc>
        <w:tc>
          <w:tcPr>
            <w:tcW w:type="dxa" w:w="2880"/>
          </w:tcPr>
          <w:p>
            <w:r>
              <w:t>150</w:t>
            </w:r>
          </w:p>
        </w:tc>
      </w:tr>
      <w:tr>
        <w:tc>
          <w:tcPr>
            <w:tcW w:type="dxa" w:w="2880"/>
          </w:tcPr>
          <w:p>
            <w:r>
              <w:t>generally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43</w:t>
            </w:r>
          </w:p>
        </w:tc>
      </w:tr>
      <w:tr>
        <w:tc>
          <w:tcPr>
            <w:tcW w:type="dxa" w:w="2880"/>
          </w:tcPr>
          <w:p>
            <w:r>
              <w:t>accepted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solutions</w:t>
            </w:r>
          </w:p>
        </w:tc>
        <w:tc>
          <w:tcPr>
            <w:tcW w:type="dxa" w:w="2880"/>
          </w:tcPr>
          <w:p>
            <w:r>
              <w:t>351</w:t>
            </w:r>
          </w:p>
        </w:tc>
        <w:tc>
          <w:tcPr>
            <w:tcW w:type="dxa" w:w="2880"/>
          </w:tcPr>
          <w:p>
            <w:r>
              <w:t>218</w:t>
            </w:r>
          </w:p>
        </w:tc>
      </w:tr>
      <w:tr>
        <w:tc>
          <w:tcPr>
            <w:tcW w:type="dxa" w:w="2880"/>
          </w:tcPr>
          <w:p>
            <w:r>
              <w:t>problems</w:t>
            </w:r>
          </w:p>
        </w:tc>
        <w:tc>
          <w:tcPr>
            <w:tcW w:type="dxa" w:w="2880"/>
          </w:tcPr>
          <w:p>
            <w:r>
              <w:t>227</w:t>
            </w:r>
          </w:p>
        </w:tc>
        <w:tc>
          <w:tcPr>
            <w:tcW w:type="dxa" w:w="2880"/>
          </w:tcPr>
          <w:p>
            <w:r>
              <w:t>131</w:t>
            </w:r>
          </w:p>
        </w:tc>
      </w:tr>
      <w:tr>
        <w:tc>
          <w:tcPr>
            <w:tcW w:type="dxa" w:w="2880"/>
          </w:tcPr>
          <w:p>
            <w:r>
              <w:t>appear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centered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around</w:t>
            </w:r>
          </w:p>
        </w:tc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55</w:t>
            </w:r>
          </w:p>
        </w:tc>
      </w:tr>
      <w:tr>
        <w:tc>
          <w:tcPr>
            <w:tcW w:type="dxa" w:w="2880"/>
          </w:tcPr>
          <w:p>
            <w:r>
              <w:t>minimize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heat</w:t>
            </w:r>
          </w:p>
        </w:tc>
        <w:tc>
          <w:tcPr>
            <w:tcW w:type="dxa" w:w="2880"/>
          </w:tcPr>
          <w:p>
            <w:r>
              <w:t>634</w:t>
            </w:r>
          </w:p>
        </w:tc>
        <w:tc>
          <w:tcPr>
            <w:tcW w:type="dxa" w:w="2880"/>
          </w:tcPr>
          <w:p>
            <w:r>
              <w:t>254</w:t>
            </w:r>
          </w:p>
        </w:tc>
      </w:tr>
      <w:tr>
        <w:tc>
          <w:tcPr>
            <w:tcW w:type="dxa" w:w="2880"/>
          </w:tcPr>
          <w:p>
            <w:r>
              <w:t>transfer</w:t>
            </w:r>
          </w:p>
        </w:tc>
        <w:tc>
          <w:tcPr>
            <w:tcW w:type="dxa" w:w="2880"/>
          </w:tcPr>
          <w:p>
            <w:r>
              <w:t>481</w:t>
            </w:r>
          </w:p>
        </w:tc>
        <w:tc>
          <w:tcPr>
            <w:tcW w:type="dxa" w:w="2880"/>
          </w:tcPr>
          <w:p>
            <w:r>
              <w:t>198</w:t>
            </w:r>
          </w:p>
        </w:tc>
      </w:tr>
      <w:tr>
        <w:tc>
          <w:tcPr>
            <w:tcW w:type="dxa" w:w="2880"/>
          </w:tcPr>
          <w:p>
            <w:r>
              <w:t>rates</w:t>
            </w:r>
          </w:p>
        </w:tc>
        <w:tc>
          <w:tcPr>
            <w:tcW w:type="dxa" w:w="2880"/>
          </w:tcPr>
          <w:p>
            <w:r>
              <w:t>116</w:t>
            </w:r>
          </w:p>
        </w:tc>
        <w:tc>
          <w:tcPr>
            <w:tcW w:type="dxa" w:w="2880"/>
          </w:tcPr>
          <w:p>
            <w:r>
              <w:t>63</w:t>
            </w:r>
          </w:p>
        </w:tc>
      </w:tr>
      <w:tr>
        <w:tc>
          <w:tcPr>
            <w:tcW w:type="dxa" w:w="2880"/>
          </w:tcPr>
          <w:p>
            <w:r>
              <w:t>there</w:t>
            </w:r>
          </w:p>
        </w:tc>
        <w:tc>
          <w:tcPr>
            <w:tcW w:type="dxa" w:w="2880"/>
          </w:tcPr>
          <w:p>
            <w:r>
              <w:t>118</w:t>
            </w:r>
          </w:p>
        </w:tc>
        <w:tc>
          <w:tcPr>
            <w:tcW w:type="dxa" w:w="2880"/>
          </w:tcPr>
          <w:p>
            <w:r>
              <w:t>107</w:t>
            </w:r>
          </w:p>
        </w:tc>
      </w:tr>
      <w:tr>
        <w:tc>
          <w:tcPr>
            <w:tcW w:type="dxa" w:w="2880"/>
          </w:tcPr>
          <w:p>
            <w:r>
              <w:t>several</w:t>
            </w:r>
          </w:p>
        </w:tc>
        <w:tc>
          <w:tcPr>
            <w:tcW w:type="dxa" w:w="2880"/>
          </w:tcPr>
          <w:p>
            <w:r>
              <w:t>147</w:t>
            </w:r>
          </w:p>
        </w:tc>
        <w:tc>
          <w:tcPr>
            <w:tcW w:type="dxa" w:w="2880"/>
          </w:tcPr>
          <w:p>
            <w:r>
              <w:t>119</w:t>
            </w:r>
          </w:p>
        </w:tc>
      </w:tr>
      <w:tr>
        <w:tc>
          <w:tcPr>
            <w:tcW w:type="dxa" w:w="2880"/>
          </w:tcPr>
          <w:p>
            <w:r>
              <w:t>exploratory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detailed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40</w:t>
            </w:r>
          </w:p>
        </w:tc>
      </w:tr>
      <w:tr>
        <w:tc>
          <w:tcPr>
            <w:tcW w:type="dxa" w:w="2880"/>
          </w:tcPr>
          <w:p>
            <w:r>
              <w:t>examination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over</w:t>
            </w:r>
          </w:p>
        </w:tc>
        <w:tc>
          <w:tcPr>
            <w:tcW w:type="dxa" w:w="2880"/>
          </w:tcPr>
          <w:p>
            <w:r>
              <w:t>388</w:t>
            </w:r>
          </w:p>
        </w:tc>
        <w:tc>
          <w:tcPr>
            <w:tcW w:type="dxa" w:w="2880"/>
          </w:tcPr>
          <w:p>
            <w:r>
              <w:t>259</w:t>
            </w:r>
          </w:p>
        </w:tc>
      </w:tr>
      <w:tr>
        <w:tc>
          <w:tcPr>
            <w:tcW w:type="dxa" w:w="2880"/>
          </w:tcPr>
          <w:p>
            <w:r>
              <w:t>equipped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spike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carried</w:t>
            </w:r>
          </w:p>
        </w:tc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59</w:t>
            </w:r>
          </w:p>
        </w:tc>
      </w:tr>
      <w:tr>
        <w:tc>
          <w:tcPr>
            <w:tcW w:type="dxa" w:w="2880"/>
          </w:tcPr>
          <w:p>
            <w:r>
              <w:t>out</w:t>
            </w:r>
          </w:p>
        </w:tc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122</w:t>
            </w:r>
          </w:p>
        </w:tc>
      </w:tr>
      <w:tr>
        <w:tc>
          <w:tcPr>
            <w:tcW w:type="dxa" w:w="2880"/>
          </w:tcPr>
          <w:p>
            <w:r>
              <w:t>princeton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helium</w:t>
            </w:r>
          </w:p>
        </w:tc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36</w:t>
            </w:r>
          </w:p>
        </w:tc>
      </w:tr>
      <w:tr>
        <w:tc>
          <w:tcPr>
            <w:tcW w:type="dxa" w:w="2880"/>
          </w:tcPr>
          <w:p>
            <w:r>
              <w:t>have</w:t>
            </w:r>
          </w:p>
        </w:tc>
        <w:tc>
          <w:tcPr>
            <w:tcW w:type="dxa" w:w="2880"/>
          </w:tcPr>
          <w:p>
            <w:r>
              <w:t>407</w:t>
            </w:r>
          </w:p>
        </w:tc>
        <w:tc>
          <w:tcPr>
            <w:tcW w:type="dxa" w:w="2880"/>
          </w:tcPr>
          <w:p>
            <w:r>
              <w:t>294</w:t>
            </w:r>
          </w:p>
        </w:tc>
      </w:tr>
      <w:tr>
        <w:tc>
          <w:tcPr>
            <w:tcW w:type="dxa" w:w="2880"/>
          </w:tcPr>
          <w:p>
            <w:r>
              <w:t>investigated</w:t>
            </w:r>
          </w:p>
        </w:tc>
        <w:tc>
          <w:tcPr>
            <w:tcW w:type="dxa" w:w="2880"/>
          </w:tcPr>
          <w:p>
            <w:r>
              <w:t>146</w:t>
            </w:r>
          </w:p>
        </w:tc>
        <w:tc>
          <w:tcPr>
            <w:tcW w:type="dxa" w:w="2880"/>
          </w:tcPr>
          <w:p>
            <w:r>
              <w:t>117</w:t>
            </w:r>
          </w:p>
        </w:tc>
      </w:tr>
      <w:tr>
        <w:tc>
          <w:tcPr>
            <w:tcW w:type="dxa" w:w="2880"/>
          </w:tcPr>
          <w:p>
            <w:r>
              <w:t>varying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40</w:t>
            </w:r>
          </w:p>
        </w:tc>
      </w:tr>
      <w:tr>
        <w:tc>
          <w:tcPr>
            <w:tcW w:type="dxa" w:w="2880"/>
          </w:tcPr>
          <w:p>
            <w:r>
              <w:t>lengths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faced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hemispherically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axially</w:t>
            </w:r>
          </w:p>
        </w:tc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45</w:t>
            </w:r>
          </w:p>
        </w:tc>
      </w:tr>
      <w:tr>
        <w:tc>
          <w:tcPr>
            <w:tcW w:type="dxa" w:w="2880"/>
          </w:tcPr>
          <w:p>
            <w:r>
              <w:t>symmetric</w:t>
            </w:r>
          </w:p>
        </w:tc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55</w:t>
            </w:r>
          </w:p>
        </w:tc>
      </w:tr>
      <w:tr>
        <w:tc>
          <w:tcPr>
            <w:tcW w:type="dxa" w:w="2880"/>
          </w:tcPr>
          <w:p>
            <w:r>
              <w:t>distributions</w:t>
            </w:r>
          </w:p>
        </w:tc>
        <w:tc>
          <w:tcPr>
            <w:tcW w:type="dxa" w:w="2880"/>
          </w:tcPr>
          <w:p>
            <w:r>
              <w:t>219</w:t>
            </w:r>
          </w:p>
        </w:tc>
        <w:tc>
          <w:tcPr>
            <w:tcW w:type="dxa" w:w="2880"/>
          </w:tcPr>
          <w:p>
            <w:r>
              <w:t>135</w:t>
            </w:r>
          </w:p>
        </w:tc>
      </w:tr>
      <w:tr>
        <w:tc>
          <w:tcPr>
            <w:tcW w:type="dxa" w:w="2880"/>
          </w:tcPr>
          <w:p>
            <w:r>
              <w:t>obtained</w:t>
            </w:r>
          </w:p>
        </w:tc>
        <w:tc>
          <w:tcPr>
            <w:tcW w:type="dxa" w:w="2880"/>
          </w:tcPr>
          <w:p>
            <w:r>
              <w:t>539</w:t>
            </w:r>
          </w:p>
        </w:tc>
        <w:tc>
          <w:tcPr>
            <w:tcW w:type="dxa" w:w="2880"/>
          </w:tcPr>
          <w:p>
            <w:r>
              <w:t>393</w:t>
            </w:r>
          </w:p>
        </w:tc>
      </w:tr>
      <w:tr>
        <w:tc>
          <w:tcPr>
            <w:tcW w:type="dxa" w:w="2880"/>
          </w:tcPr>
          <w:p>
            <w:r>
              <w:t>studies</w:t>
            </w:r>
          </w:p>
        </w:tc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58</w:t>
            </w:r>
          </w:p>
        </w:tc>
      </w:tr>
      <w:tr>
        <w:tc>
          <w:tcPr>
            <w:tcW w:type="dxa" w:w="2880"/>
          </w:tcPr>
          <w:p>
            <w:r>
              <w:t>protruding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hemispherical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cylinder</w:t>
            </w:r>
          </w:p>
        </w:tc>
        <w:tc>
          <w:tcPr>
            <w:tcW w:type="dxa" w:w="2880"/>
          </w:tcPr>
          <w:p>
            <w:r>
              <w:t>281</w:t>
            </w:r>
          </w:p>
        </w:tc>
        <w:tc>
          <w:tcPr>
            <w:tcW w:type="dxa" w:w="2880"/>
          </w:tcPr>
          <w:p>
            <w:r>
              <w:t>124</w:t>
            </w:r>
          </w:p>
        </w:tc>
      </w:tr>
      <w:tr>
        <w:tc>
          <w:tcPr>
            <w:tcW w:type="dxa" w:w="2880"/>
          </w:tcPr>
          <w:p>
            <w:r>
              <w:t>m</w:t>
            </w:r>
          </w:p>
        </w:tc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34</w:t>
            </w:r>
          </w:p>
        </w:tc>
      </w:tr>
      <w:tr>
        <w:tc>
          <w:tcPr>
            <w:tcW w:type="dxa" w:w="2880"/>
          </w:tcPr>
          <w:p>
            <w:r>
              <w:t>decreased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level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29</w:t>
            </w:r>
          </w:p>
        </w:tc>
      </w:tr>
      <w:tr>
        <w:tc>
          <w:tcPr>
            <w:tcW w:type="dxa" w:w="2880"/>
          </w:tcPr>
          <w:p>
            <w:r>
              <w:t>magnitude</w:t>
            </w:r>
          </w:p>
        </w:tc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63</w:t>
            </w:r>
          </w:p>
        </w:tc>
      </w:tr>
      <w:tr>
        <w:tc>
          <w:tcPr>
            <w:tcW w:type="dxa" w:w="2880"/>
          </w:tcPr>
          <w:p>
            <w:r>
              <w:t>measured</w:t>
            </w:r>
          </w:p>
        </w:tc>
        <w:tc>
          <w:tcPr>
            <w:tcW w:type="dxa" w:w="2880"/>
          </w:tcPr>
          <w:p>
            <w:r>
              <w:t>147</w:t>
            </w:r>
          </w:p>
        </w:tc>
        <w:tc>
          <w:tcPr>
            <w:tcW w:type="dxa" w:w="2880"/>
          </w:tcPr>
          <w:p>
            <w:r>
              <w:t>106</w:t>
            </w:r>
          </w:p>
        </w:tc>
      </w:tr>
      <w:tr>
        <w:tc>
          <w:tcPr>
            <w:tcW w:type="dxa" w:w="2880"/>
          </w:tcPr>
          <w:p>
            <w:r>
              <w:t>hemisphere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  <w:tr>
        <w:tc>
          <w:tcPr>
            <w:tcW w:type="dxa" w:w="2880"/>
          </w:tcPr>
          <w:p>
            <w:r>
              <w:t>general</w:t>
            </w:r>
          </w:p>
        </w:tc>
        <w:tc>
          <w:tcPr>
            <w:tcW w:type="dxa" w:w="2880"/>
          </w:tcPr>
          <w:p>
            <w:r>
              <w:t>260</w:t>
            </w:r>
          </w:p>
        </w:tc>
        <w:tc>
          <w:tcPr>
            <w:tcW w:type="dxa" w:w="2880"/>
          </w:tcPr>
          <w:p>
            <w:r>
              <w:t>180</w:t>
            </w:r>
          </w:p>
        </w:tc>
      </w:tr>
      <w:tr>
        <w:tc>
          <w:tcPr>
            <w:tcW w:type="dxa" w:w="2880"/>
          </w:tcPr>
          <w:p>
            <w:r>
              <w:t>technique</w:t>
            </w:r>
          </w:p>
        </w:tc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57</w:t>
            </w:r>
          </w:p>
        </w:tc>
      </w:tr>
      <w:tr>
        <w:tc>
          <w:tcPr>
            <w:tcW w:type="dxa" w:w="2880"/>
          </w:tcPr>
          <w:p>
            <w:r>
              <w:t>appears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47</w:t>
            </w:r>
          </w:p>
        </w:tc>
      </w:tr>
      <w:tr>
        <w:tc>
          <w:tcPr>
            <w:tcW w:type="dxa" w:w="2880"/>
          </w:tcPr>
          <w:p>
            <w:r>
              <w:t>hold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considerable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41</w:t>
            </w:r>
          </w:p>
        </w:tc>
      </w:tr>
      <w:tr>
        <w:tc>
          <w:tcPr>
            <w:tcW w:type="dxa" w:w="2880"/>
          </w:tcPr>
          <w:p>
            <w:r>
              <w:t>promise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real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33</w:t>
            </w:r>
          </w:p>
        </w:tc>
      </w:tr>
      <w:tr>
        <w:tc>
          <w:tcPr>
            <w:tcW w:type="dxa" w:w="2880"/>
          </w:tcPr>
          <w:p>
            <w:r>
              <w:t>gas</w:t>
            </w:r>
          </w:p>
        </w:tc>
        <w:tc>
          <w:tcPr>
            <w:tcW w:type="dxa" w:w="2880"/>
          </w:tcPr>
          <w:p>
            <w:r>
              <w:t>267</w:t>
            </w:r>
          </w:p>
        </w:tc>
        <w:tc>
          <w:tcPr>
            <w:tcW w:type="dxa" w:w="2880"/>
          </w:tcPr>
          <w:p>
            <w:r>
              <w:t>132</w:t>
            </w:r>
          </w:p>
        </w:tc>
      </w:tr>
      <w:tr>
        <w:tc>
          <w:tcPr>
            <w:tcW w:type="dxa" w:w="2880"/>
          </w:tcPr>
          <w:p>
            <w:r>
              <w:t>parameters</w:t>
            </w:r>
          </w:p>
        </w:tc>
        <w:tc>
          <w:tcPr>
            <w:tcW w:type="dxa" w:w="2880"/>
          </w:tcPr>
          <w:p>
            <w:r>
              <w:t>99</w:t>
            </w:r>
          </w:p>
        </w:tc>
        <w:tc>
          <w:tcPr>
            <w:tcW w:type="dxa" w:w="2880"/>
          </w:tcPr>
          <w:p>
            <w:r>
              <w:t>73</w:t>
            </w:r>
          </w:p>
        </w:tc>
      </w:tr>
      <w:tr>
        <w:tc>
          <w:tcPr>
            <w:tcW w:type="dxa" w:w="2880"/>
          </w:tcPr>
          <w:p>
            <w:r>
              <w:t>stagnation</w:t>
            </w:r>
          </w:p>
        </w:tc>
        <w:tc>
          <w:tcPr>
            <w:tcW w:type="dxa" w:w="2880"/>
          </w:tcPr>
          <w:p>
            <w:r>
              <w:t>252</w:t>
            </w:r>
          </w:p>
        </w:tc>
        <w:tc>
          <w:tcPr>
            <w:tcW w:type="dxa" w:w="2880"/>
          </w:tcPr>
          <w:p>
            <w:r>
              <w:t>132</w:t>
            </w:r>
          </w:p>
        </w:tc>
      </w:tr>
      <w:tr>
        <w:tc>
          <w:tcPr>
            <w:tcW w:type="dxa" w:w="2880"/>
          </w:tcPr>
          <w:p>
            <w:r>
              <w:t>temperatures</w:t>
            </w:r>
          </w:p>
        </w:tc>
        <w:tc>
          <w:tcPr>
            <w:tcW w:type="dxa" w:w="2880"/>
          </w:tcPr>
          <w:p>
            <w:r>
              <w:t>105</w:t>
            </w:r>
          </w:p>
        </w:tc>
        <w:tc>
          <w:tcPr>
            <w:tcW w:type="dxa" w:w="2880"/>
          </w:tcPr>
          <w:p>
            <w:r>
              <w:t>65</w:t>
            </w:r>
          </w:p>
        </w:tc>
      </w:tr>
      <w:tr>
        <w:tc>
          <w:tcPr>
            <w:tcW w:type="dxa" w:w="2880"/>
          </w:tcPr>
          <w:p>
            <w:r>
              <w:t>f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up</w:t>
            </w:r>
          </w:p>
        </w:tc>
        <w:tc>
          <w:tcPr>
            <w:tcW w:type="dxa" w:w="2880"/>
          </w:tcPr>
          <w:p>
            <w:r>
              <w:t>169</w:t>
            </w:r>
          </w:p>
        </w:tc>
        <w:tc>
          <w:tcPr>
            <w:tcW w:type="dxa" w:w="2880"/>
          </w:tcPr>
          <w:p>
            <w:r>
              <w:t>128</w:t>
            </w:r>
          </w:p>
        </w:tc>
      </w:tr>
      <w:tr>
        <w:tc>
          <w:tcPr>
            <w:tcW w:type="dxa" w:w="2880"/>
          </w:tcPr>
          <w:p>
            <w:r>
              <w:t>pounds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per</w:t>
            </w:r>
          </w:p>
        </w:tc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82</w:t>
            </w:r>
          </w:p>
        </w:tc>
      </w:tr>
      <w:tr>
        <w:tc>
          <w:tcPr>
            <w:tcW w:type="dxa" w:w="2880"/>
          </w:tcPr>
          <w:p>
            <w:r>
              <w:t>square</w:t>
            </w:r>
          </w:p>
        </w:tc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50</w:t>
            </w:r>
          </w:p>
        </w:tc>
      </w:tr>
      <w:tr>
        <w:tc>
          <w:tcPr>
            <w:tcW w:type="dxa" w:w="2880"/>
          </w:tcPr>
          <w:p>
            <w:r>
              <w:t>inch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  <w:tr>
        <w:tc>
          <w:tcPr>
            <w:tcW w:type="dxa" w:w="2880"/>
          </w:tcPr>
          <w:p>
            <w:r>
              <w:t>absolute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form</w:t>
            </w:r>
          </w:p>
        </w:tc>
        <w:tc>
          <w:tcPr>
            <w:tcW w:type="dxa" w:w="2880"/>
          </w:tcPr>
          <w:p>
            <w:r>
              <w:t>239</w:t>
            </w:r>
          </w:p>
        </w:tc>
        <w:tc>
          <w:tcPr>
            <w:tcW w:type="dxa" w:w="2880"/>
          </w:tcPr>
          <w:p>
            <w:r>
              <w:t>182</w:t>
            </w:r>
          </w:p>
        </w:tc>
      </w:tr>
      <w:tr>
        <w:tc>
          <w:tcPr>
            <w:tcW w:type="dxa" w:w="2880"/>
          </w:tcPr>
          <w:p>
            <w:r>
              <w:t>simple</w:t>
            </w:r>
          </w:p>
        </w:tc>
        <w:tc>
          <w:tcPr>
            <w:tcW w:type="dxa" w:w="2880"/>
          </w:tcPr>
          <w:p>
            <w:r>
              <w:t>222</w:t>
            </w:r>
          </w:p>
        </w:tc>
        <w:tc>
          <w:tcPr>
            <w:tcW w:type="dxa" w:w="2880"/>
          </w:tcPr>
          <w:p>
            <w:r>
              <w:t>182</w:t>
            </w:r>
          </w:p>
        </w:tc>
      </w:tr>
      <w:tr>
        <w:tc>
          <w:tcPr>
            <w:tcW w:type="dxa" w:w="2880"/>
          </w:tcPr>
          <w:p>
            <w:r>
              <w:t>correction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factors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36</w:t>
            </w:r>
          </w:p>
        </w:tc>
      </w:tr>
      <w:tr>
        <w:tc>
          <w:tcPr>
            <w:tcW w:type="dxa" w:w="2880"/>
          </w:tcPr>
          <w:p>
            <w:r>
              <w:t>must</w:t>
            </w:r>
          </w:p>
        </w:tc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46</w:t>
            </w:r>
          </w:p>
        </w:tc>
      </w:tr>
      <w:tr>
        <w:tc>
          <w:tcPr>
            <w:tcW w:type="dxa" w:w="2880"/>
          </w:tcPr>
          <w:p>
            <w:r>
              <w:t>applied</w:t>
            </w:r>
          </w:p>
        </w:tc>
        <w:tc>
          <w:tcPr>
            <w:tcW w:type="dxa" w:w="2880"/>
          </w:tcPr>
          <w:p>
            <w:r>
              <w:t>166</w:t>
            </w:r>
          </w:p>
        </w:tc>
        <w:tc>
          <w:tcPr>
            <w:tcW w:type="dxa" w:w="2880"/>
          </w:tcPr>
          <w:p>
            <w:r>
              <w:t>149</w:t>
            </w:r>
          </w:p>
        </w:tc>
      </w:tr>
      <w:tr>
        <w:tc>
          <w:tcPr>
            <w:tcW w:type="dxa" w:w="2880"/>
          </w:tcPr>
          <w:p>
            <w:r>
              <w:t>tabulated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ideal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deviations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law</w:t>
            </w:r>
          </w:p>
        </w:tc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45</w:t>
            </w:r>
          </w:p>
        </w:tc>
      </w:tr>
      <w:tr>
        <w:tc>
          <w:tcPr>
            <w:tcW w:type="dxa" w:w="2880"/>
          </w:tcPr>
          <w:p>
            <w:r>
              <w:t>exist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29</w:t>
            </w:r>
          </w:p>
        </w:tc>
      </w:tr>
      <w:tr>
        <w:tc>
          <w:tcPr>
            <w:tcW w:type="dxa" w:w="2880"/>
          </w:tcPr>
          <w:p>
            <w:r>
              <w:t>high</w:t>
            </w:r>
          </w:p>
        </w:tc>
        <w:tc>
          <w:tcPr>
            <w:tcW w:type="dxa" w:w="2880"/>
          </w:tcPr>
          <w:p>
            <w:r>
              <w:t>336</w:t>
            </w:r>
          </w:p>
        </w:tc>
        <w:tc>
          <w:tcPr>
            <w:tcW w:type="dxa" w:w="2880"/>
          </w:tcPr>
          <w:p>
            <w:r>
              <w:t>234</w:t>
            </w:r>
          </w:p>
        </w:tc>
      </w:tr>
      <w:tr>
        <w:tc>
          <w:tcPr>
            <w:tcW w:type="dxa" w:w="2880"/>
          </w:tcPr>
          <w:p>
            <w:r>
              <w:t>significant</w:t>
            </w:r>
          </w:p>
        </w:tc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52</w:t>
            </w:r>
          </w:p>
        </w:tc>
      </w:tr>
      <w:tr>
        <w:tc>
          <w:tcPr>
            <w:tcW w:type="dxa" w:w="2880"/>
          </w:tcPr>
          <w:p>
            <w:r>
              <w:t>error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when</w:t>
            </w:r>
          </w:p>
        </w:tc>
        <w:tc>
          <w:tcPr>
            <w:tcW w:type="dxa" w:w="2880"/>
          </w:tcPr>
          <w:p>
            <w:r>
              <w:t>302</w:t>
            </w:r>
          </w:p>
        </w:tc>
        <w:tc>
          <w:tcPr>
            <w:tcW w:type="dxa" w:w="2880"/>
          </w:tcPr>
          <w:p>
            <w:r>
              <w:t>228</w:t>
            </w:r>
          </w:p>
        </w:tc>
      </w:tr>
      <w:tr>
        <w:tc>
          <w:tcPr>
            <w:tcW w:type="dxa" w:w="2880"/>
          </w:tcPr>
          <w:p>
            <w:r>
              <w:t>ratio</w:t>
            </w:r>
          </w:p>
        </w:tc>
        <w:tc>
          <w:tcPr>
            <w:tcW w:type="dxa" w:w="2880"/>
          </w:tcPr>
          <w:p>
            <w:r>
              <w:t>468</w:t>
            </w:r>
          </w:p>
        </w:tc>
        <w:tc>
          <w:tcPr>
            <w:tcW w:type="dxa" w:w="2880"/>
          </w:tcPr>
          <w:p>
            <w:r>
              <w:t>237</w:t>
            </w:r>
          </w:p>
        </w:tc>
      </w:tr>
      <w:tr>
        <w:tc>
          <w:tcPr>
            <w:tcW w:type="dxa" w:w="2880"/>
          </w:tcPr>
          <w:p>
            <w:r>
              <w:t>thermodynamic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  <w:tr>
        <w:tc>
          <w:tcPr>
            <w:tcW w:type="dxa" w:w="2880"/>
          </w:tcPr>
          <w:p>
            <w:r>
              <w:t>properties</w:t>
            </w:r>
          </w:p>
        </w:tc>
        <w:tc>
          <w:tcPr>
            <w:tcW w:type="dxa" w:w="2880"/>
          </w:tcPr>
          <w:p>
            <w:r>
              <w:t>143</w:t>
            </w:r>
          </w:p>
        </w:tc>
        <w:tc>
          <w:tcPr>
            <w:tcW w:type="dxa" w:w="2880"/>
          </w:tcPr>
          <w:p>
            <w:r>
              <w:t>98</w:t>
            </w:r>
          </w:p>
        </w:tc>
      </w:tr>
      <w:tr>
        <w:tc>
          <w:tcPr>
            <w:tcW w:type="dxa" w:w="2880"/>
          </w:tcPr>
          <w:p>
            <w:r>
              <w:t>temperature</w:t>
            </w:r>
          </w:p>
        </w:tc>
        <w:tc>
          <w:tcPr>
            <w:tcW w:type="dxa" w:w="2880"/>
          </w:tcPr>
          <w:p>
            <w:r>
              <w:t>524</w:t>
            </w:r>
          </w:p>
        </w:tc>
        <w:tc>
          <w:tcPr>
            <w:tcW w:type="dxa" w:w="2880"/>
          </w:tcPr>
          <w:p>
            <w:r>
              <w:t>228</w:t>
            </w:r>
          </w:p>
        </w:tc>
      </w:tr>
      <w:tr>
        <w:tc>
          <w:tcPr>
            <w:tcW w:type="dxa" w:w="2880"/>
          </w:tcPr>
          <w:p>
            <w:r>
              <w:t>approximately</w:t>
            </w:r>
          </w:p>
        </w:tc>
        <w:tc>
          <w:tcPr>
            <w:tcW w:type="dxa" w:w="2880"/>
          </w:tcPr>
          <w:p>
            <w:r>
              <w:t>114</w:t>
            </w:r>
          </w:p>
        </w:tc>
        <w:tc>
          <w:tcPr>
            <w:tcW w:type="dxa" w:w="2880"/>
          </w:tcPr>
          <w:p>
            <w:r>
              <w:t>92</w:t>
            </w:r>
          </w:p>
        </w:tc>
      </w:tr>
      <w:tr>
        <w:tc>
          <w:tcPr>
            <w:tcW w:type="dxa" w:w="2880"/>
          </w:tcPr>
          <w:p>
            <w:r>
              <w:t>percent</w:t>
            </w:r>
          </w:p>
        </w:tc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64</w:t>
            </w:r>
          </w:p>
        </w:tc>
      </w:tr>
      <w:tr>
        <w:tc>
          <w:tcPr>
            <w:tcW w:type="dxa" w:w="2880"/>
          </w:tcPr>
          <w:p>
            <w:r>
              <w:t>greater</w:t>
            </w:r>
          </w:p>
        </w:tc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68</w:t>
            </w:r>
          </w:p>
        </w:tc>
      </w:tr>
      <w:tr>
        <w:tc>
          <w:tcPr>
            <w:tcW w:type="dxa" w:w="2880"/>
          </w:tcPr>
          <w:p>
            <w:r>
              <w:t>than</w:t>
            </w:r>
          </w:p>
        </w:tc>
        <w:tc>
          <w:tcPr>
            <w:tcW w:type="dxa" w:w="2880"/>
          </w:tcPr>
          <w:p>
            <w:r>
              <w:t>347</w:t>
            </w:r>
          </w:p>
        </w:tc>
        <w:tc>
          <w:tcPr>
            <w:tcW w:type="dxa" w:w="2880"/>
          </w:tcPr>
          <w:p>
            <w:r>
              <w:t>264</w:t>
            </w:r>
          </w:p>
        </w:tc>
      </w:tr>
      <w:tr>
        <w:tc>
          <w:tcPr>
            <w:tcW w:type="dxa" w:w="2880"/>
          </w:tcPr>
          <w:p>
            <w:r>
              <w:t>determined</w:t>
            </w:r>
          </w:p>
        </w:tc>
        <w:tc>
          <w:tcPr>
            <w:tcW w:type="dxa" w:w="2880"/>
          </w:tcPr>
          <w:p>
            <w:r>
              <w:t>161</w:t>
            </w:r>
          </w:p>
        </w:tc>
        <w:tc>
          <w:tcPr>
            <w:tcW w:type="dxa" w:w="2880"/>
          </w:tcPr>
          <w:p>
            <w:r>
              <w:t>138</w:t>
            </w:r>
          </w:p>
        </w:tc>
      </w:tr>
      <w:tr>
        <w:tc>
          <w:tcPr>
            <w:tcW w:type="dxa" w:w="2880"/>
          </w:tcPr>
          <w:p>
            <w:r>
              <w:t>tabulation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contamination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117</w:t>
            </w:r>
          </w:p>
        </w:tc>
        <w:tc>
          <w:tcPr>
            <w:tcW w:type="dxa" w:w="2880"/>
          </w:tcPr>
          <w:p>
            <w:r>
              <w:t>85</w:t>
            </w:r>
          </w:p>
        </w:tc>
      </w:tr>
      <w:tr>
        <w:tc>
          <w:tcPr>
            <w:tcW w:type="dxa" w:w="2880"/>
          </w:tcPr>
          <w:p>
            <w:r>
              <w:t>langley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research</w:t>
            </w:r>
          </w:p>
        </w:tc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52</w:t>
            </w:r>
          </w:p>
        </w:tc>
      </w:tr>
      <w:tr>
        <w:tc>
          <w:tcPr>
            <w:tcW w:type="dxa" w:w="2880"/>
          </w:tcPr>
          <w:p>
            <w:r>
              <w:t>within</w:t>
            </w:r>
          </w:p>
        </w:tc>
        <w:tc>
          <w:tcPr>
            <w:tcW w:type="dxa" w:w="2880"/>
          </w:tcPr>
          <w:p>
            <w:r>
              <w:t>119</w:t>
            </w:r>
          </w:p>
        </w:tc>
        <w:tc>
          <w:tcPr>
            <w:tcW w:type="dxa" w:w="2880"/>
          </w:tcPr>
          <w:p>
            <w:r>
              <w:t>107</w:t>
            </w:r>
          </w:p>
        </w:tc>
      </w:tr>
      <w:tr>
        <w:tc>
          <w:tcPr>
            <w:tcW w:type="dxa" w:w="2880"/>
          </w:tcPr>
          <w:p>
            <w:r>
              <w:t>scope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even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47</w:t>
            </w:r>
          </w:p>
        </w:tc>
      </w:tr>
      <w:tr>
        <w:tc>
          <w:tcPr>
            <w:tcW w:type="dxa" w:w="2880"/>
          </w:tcPr>
          <w:p>
            <w:r>
              <w:t>amount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29</w:t>
            </w:r>
          </w:p>
        </w:tc>
      </w:tr>
      <w:tr>
        <w:tc>
          <w:tcPr>
            <w:tcW w:type="dxa" w:w="2880"/>
          </w:tcPr>
          <w:p>
            <w:r>
              <w:t>affect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demonstrated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  <w:tr>
        <w:tc>
          <w:tcPr>
            <w:tcW w:type="dxa" w:w="2880"/>
          </w:tcPr>
          <w:p>
            <w:r>
              <w:t>wall</w:t>
            </w:r>
          </w:p>
        </w:tc>
        <w:tc>
          <w:tcPr>
            <w:tcW w:type="dxa" w:w="2880"/>
          </w:tcPr>
          <w:p>
            <w:r>
              <w:t>298</w:t>
            </w:r>
          </w:p>
        </w:tc>
        <w:tc>
          <w:tcPr>
            <w:tcW w:type="dxa" w:w="2880"/>
          </w:tcPr>
          <w:p>
            <w:r>
              <w:t>142</w:t>
            </w:r>
          </w:p>
        </w:tc>
      </w:tr>
      <w:tr>
        <w:tc>
          <w:tcPr>
            <w:tcW w:type="dxa" w:w="2880"/>
          </w:tcPr>
          <w:p>
            <w:r>
              <w:t>line</w:t>
            </w:r>
          </w:p>
        </w:tc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47</w:t>
            </w:r>
          </w:p>
        </w:tc>
      </w:tr>
      <w:tr>
        <w:tc>
          <w:tcPr>
            <w:tcW w:type="dxa" w:w="2880"/>
          </w:tcPr>
          <w:p>
            <w:r>
              <w:t>pitot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show</w:t>
            </w:r>
          </w:p>
        </w:tc>
        <w:tc>
          <w:tcPr>
            <w:tcW w:type="dxa" w:w="2880"/>
          </w:tcPr>
          <w:p>
            <w:r>
              <w:t>118</w:t>
            </w:r>
          </w:p>
        </w:tc>
        <w:tc>
          <w:tcPr>
            <w:tcW w:type="dxa" w:w="2880"/>
          </w:tcPr>
          <w:p>
            <w:r>
              <w:t>107</w:t>
            </w:r>
          </w:p>
        </w:tc>
      </w:tr>
      <w:tr>
        <w:tc>
          <w:tcPr>
            <w:tcW w:type="dxa" w:w="2880"/>
          </w:tcPr>
          <w:p>
            <w:r>
              <w:t>if</w:t>
            </w:r>
          </w:p>
        </w:tc>
        <w:tc>
          <w:tcPr>
            <w:tcW w:type="dxa" w:w="2880"/>
          </w:tcPr>
          <w:p>
            <w:r>
              <w:t>161</w:t>
            </w:r>
          </w:p>
        </w:tc>
        <w:tc>
          <w:tcPr>
            <w:tcW w:type="dxa" w:w="2880"/>
          </w:tcPr>
          <w:p>
            <w:r>
              <w:t>109</w:t>
            </w:r>
          </w:p>
        </w:tc>
      </w:tr>
      <w:tr>
        <w:tc>
          <w:tcPr>
            <w:tcW w:type="dxa" w:w="2880"/>
          </w:tcPr>
          <w:p>
            <w:r>
              <w:t>contaminating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held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less</w:t>
            </w:r>
          </w:p>
        </w:tc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81</w:t>
            </w:r>
          </w:p>
        </w:tc>
      </w:tr>
      <w:tr>
        <w:tc>
          <w:tcPr>
            <w:tcW w:type="dxa" w:w="2880"/>
          </w:tcPr>
          <w:p>
            <w:r>
              <w:t>volume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rayleigh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equation</w:t>
            </w:r>
          </w:p>
        </w:tc>
        <w:tc>
          <w:tcPr>
            <w:tcW w:type="dxa" w:w="2880"/>
          </w:tcPr>
          <w:p>
            <w:r>
              <w:t>298</w:t>
            </w:r>
          </w:p>
        </w:tc>
        <w:tc>
          <w:tcPr>
            <w:tcW w:type="dxa" w:w="2880"/>
          </w:tcPr>
          <w:p>
            <w:r>
              <w:t>168</w:t>
            </w:r>
          </w:p>
        </w:tc>
      </w:tr>
      <w:tr>
        <w:tc>
          <w:tcPr>
            <w:tcW w:type="dxa" w:w="2880"/>
          </w:tcPr>
          <w:p>
            <w:r>
              <w:t>errors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equations</w:t>
            </w:r>
          </w:p>
        </w:tc>
        <w:tc>
          <w:tcPr>
            <w:tcW w:type="dxa" w:w="2880"/>
          </w:tcPr>
          <w:p>
            <w:r>
              <w:t>477</w:t>
            </w:r>
          </w:p>
        </w:tc>
        <w:tc>
          <w:tcPr>
            <w:tcW w:type="dxa" w:w="2880"/>
          </w:tcPr>
          <w:p>
            <w:r>
              <w:t>275</w:t>
            </w:r>
          </w:p>
        </w:tc>
      </w:tr>
      <w:tr>
        <w:tc>
          <w:tcPr>
            <w:tcW w:type="dxa" w:w="2880"/>
          </w:tcPr>
          <w:p>
            <w:r>
              <w:t>based</w:t>
            </w:r>
          </w:p>
        </w:tc>
        <w:tc>
          <w:tcPr>
            <w:tcW w:type="dxa" w:w="2880"/>
          </w:tcPr>
          <w:p>
            <w:r>
              <w:t>218</w:t>
            </w:r>
          </w:p>
        </w:tc>
        <w:tc>
          <w:tcPr>
            <w:tcW w:type="dxa" w:w="2880"/>
          </w:tcPr>
          <w:p>
            <w:r>
              <w:t>188</w:t>
            </w:r>
          </w:p>
        </w:tc>
      </w:tr>
      <w:tr>
        <w:tc>
          <w:tcPr>
            <w:tcW w:type="dxa" w:w="2880"/>
          </w:tcPr>
          <w:p>
            <w:r>
              <w:t>derived</w:t>
            </w:r>
          </w:p>
        </w:tc>
        <w:tc>
          <w:tcPr>
            <w:tcW w:type="dxa" w:w="2880"/>
          </w:tcPr>
          <w:p>
            <w:r>
              <w:t>171</w:t>
            </w:r>
          </w:p>
        </w:tc>
        <w:tc>
          <w:tcPr>
            <w:tcW w:type="dxa" w:w="2880"/>
          </w:tcPr>
          <w:p>
            <w:r>
              <w:t>146</w:t>
            </w:r>
          </w:p>
        </w:tc>
      </w:tr>
      <w:tr>
        <w:tc>
          <w:tcPr>
            <w:tcW w:type="dxa" w:w="2880"/>
          </w:tcPr>
          <w:p>
            <w:r>
              <w:t>computational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procedure</w:t>
            </w:r>
          </w:p>
        </w:tc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69</w:t>
            </w:r>
          </w:p>
        </w:tc>
      </w:tr>
      <w:tr>
        <w:tc>
          <w:tcPr>
            <w:tcW w:type="dxa" w:w="2880"/>
          </w:tcPr>
          <w:p>
            <w:r>
              <w:t>developed</w:t>
            </w:r>
          </w:p>
        </w:tc>
        <w:tc>
          <w:tcPr>
            <w:tcW w:type="dxa" w:w="2880"/>
          </w:tcPr>
          <w:p>
            <w:r>
              <w:t>192</w:t>
            </w:r>
          </w:p>
        </w:tc>
        <w:tc>
          <w:tcPr>
            <w:tcW w:type="dxa" w:w="2880"/>
          </w:tcPr>
          <w:p>
            <w:r>
              <w:t>168</w:t>
            </w:r>
          </w:p>
        </w:tc>
      </w:tr>
      <w:tr>
        <w:tc>
          <w:tcPr>
            <w:tcW w:type="dxa" w:w="2880"/>
          </w:tcPr>
          <w:p>
            <w:r>
              <w:t>aid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design</w:t>
            </w:r>
          </w:p>
        </w:tc>
        <w:tc>
          <w:tcPr>
            <w:tcW w:type="dxa" w:w="2880"/>
          </w:tcPr>
          <w:p>
            <w:r>
              <w:t>187</w:t>
            </w:r>
          </w:p>
        </w:tc>
        <w:tc>
          <w:tcPr>
            <w:tcW w:type="dxa" w:w="2880"/>
          </w:tcPr>
          <w:p>
            <w:r>
              <w:t>118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186</w:t>
            </w:r>
          </w:p>
        </w:tc>
        <w:tc>
          <w:tcPr>
            <w:tcW w:type="dxa" w:w="2880"/>
          </w:tcPr>
          <w:p>
            <w:r>
              <w:t>140</w:t>
            </w:r>
          </w:p>
        </w:tc>
      </w:tr>
      <w:tr>
        <w:tc>
          <w:tcPr>
            <w:tcW w:type="dxa" w:w="2880"/>
          </w:tcPr>
          <w:p>
            <w:r>
              <w:t>charts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27</w:t>
            </w:r>
          </w:p>
        </w:tc>
      </w:tr>
      <w:tr>
        <w:tc>
          <w:tcPr>
            <w:tcW w:type="dxa" w:w="2880"/>
          </w:tcPr>
          <w:p>
            <w:r>
              <w:t>enable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determination</w:t>
            </w:r>
          </w:p>
        </w:tc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57</w:t>
            </w:r>
          </w:p>
        </w:tc>
      </w:tr>
      <w:tr>
        <w:tc>
          <w:tcPr>
            <w:tcW w:type="dxa" w:w="2880"/>
          </w:tcPr>
          <w:p>
            <w:r>
              <w:t>aerodynamic</w:t>
            </w:r>
          </w:p>
        </w:tc>
        <w:tc>
          <w:tcPr>
            <w:tcW w:type="dxa" w:w="2880"/>
          </w:tcPr>
          <w:p>
            <w:r>
              <w:t>278</w:t>
            </w:r>
          </w:p>
        </w:tc>
        <w:tc>
          <w:tcPr>
            <w:tcW w:type="dxa" w:w="2880"/>
          </w:tcPr>
          <w:p>
            <w:r>
              <w:t>163</w:t>
            </w:r>
          </w:p>
        </w:tc>
      </w:tr>
      <w:tr>
        <w:tc>
          <w:tcPr>
            <w:tcW w:type="dxa" w:w="2880"/>
          </w:tcPr>
          <w:p>
            <w:r>
              <w:t>moments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27</w:t>
            </w:r>
          </w:p>
        </w:tc>
      </w:tr>
      <w:tr>
        <w:tc>
          <w:tcPr>
            <w:tcW w:type="dxa" w:w="2880"/>
          </w:tcPr>
          <w:p>
            <w:r>
              <w:t>acting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arbitrary</w:t>
            </w:r>
          </w:p>
        </w:tc>
        <w:tc>
          <w:tcPr>
            <w:tcW w:type="dxa" w:w="2880"/>
          </w:tcPr>
          <w:p>
            <w:r>
              <w:t>114</w:t>
            </w:r>
          </w:p>
        </w:tc>
        <w:tc>
          <w:tcPr>
            <w:tcW w:type="dxa" w:w="2880"/>
          </w:tcPr>
          <w:p>
            <w:r>
              <w:t>85</w:t>
            </w:r>
          </w:p>
        </w:tc>
      </w:tr>
      <w:tr>
        <w:tc>
          <w:tcPr>
            <w:tcW w:type="dxa" w:w="2880"/>
          </w:tcPr>
          <w:p>
            <w:r>
              <w:t>revolution</w:t>
            </w:r>
          </w:p>
        </w:tc>
        <w:tc>
          <w:tcPr>
            <w:tcW w:type="dxa" w:w="2880"/>
          </w:tcPr>
          <w:p>
            <w:r>
              <w:t>126</w:t>
            </w:r>
          </w:p>
        </w:tc>
        <w:tc>
          <w:tcPr>
            <w:tcW w:type="dxa" w:w="2880"/>
          </w:tcPr>
          <w:p>
            <w:r>
              <w:t>73</w:t>
            </w:r>
          </w:p>
        </w:tc>
      </w:tr>
      <w:tr>
        <w:tc>
          <w:tcPr>
            <w:tcW w:type="dxa" w:w="2880"/>
          </w:tcPr>
          <w:p>
            <w:r>
              <w:t>undergoing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either</w:t>
            </w:r>
          </w:p>
        </w:tc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70</w:t>
            </w:r>
          </w:p>
        </w:tc>
      </w:tr>
      <w:tr>
        <w:tc>
          <w:tcPr>
            <w:tcW w:type="dxa" w:w="2880"/>
          </w:tcPr>
          <w:p>
            <w:r>
              <w:t>separate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combined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44</w:t>
            </w:r>
          </w:p>
        </w:tc>
      </w:tr>
      <w:tr>
        <w:tc>
          <w:tcPr>
            <w:tcW w:type="dxa" w:w="2880"/>
          </w:tcPr>
          <w:p>
            <w:r>
              <w:t>increasing</w:t>
            </w:r>
          </w:p>
        </w:tc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71</w:t>
            </w:r>
          </w:p>
        </w:tc>
      </w:tr>
      <w:tr>
        <w:tc>
          <w:tcPr>
            <w:tcW w:type="dxa" w:w="2880"/>
          </w:tcPr>
          <w:p>
            <w:r>
              <w:t>decreasing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cross</w:t>
            </w:r>
          </w:p>
        </w:tc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68</w:t>
            </w:r>
          </w:p>
        </w:tc>
      </w:tr>
      <w:tr>
        <w:tc>
          <w:tcPr>
            <w:tcW w:type="dxa" w:w="2880"/>
          </w:tcPr>
          <w:p>
            <w:r>
              <w:t>sectional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area</w:t>
            </w:r>
          </w:p>
        </w:tc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45</w:t>
            </w:r>
          </w:p>
        </w:tc>
      </w:tr>
      <w:tr>
        <w:tc>
          <w:tcPr>
            <w:tcW w:type="dxa" w:w="2880"/>
          </w:tcPr>
          <w:p>
            <w:r>
              <w:t>shapes</w:t>
            </w:r>
          </w:p>
        </w:tc>
        <w:tc>
          <w:tcPr>
            <w:tcW w:type="dxa" w:w="2880"/>
          </w:tcPr>
          <w:p>
            <w:r>
              <w:t>111</w:t>
            </w:r>
          </w:p>
        </w:tc>
        <w:tc>
          <w:tcPr>
            <w:tcW w:type="dxa" w:w="2880"/>
          </w:tcPr>
          <w:p>
            <w:r>
              <w:t>73</w:t>
            </w:r>
          </w:p>
        </w:tc>
      </w:tr>
      <w:tr>
        <w:tc>
          <w:tcPr>
            <w:tcW w:type="dxa" w:w="2880"/>
          </w:tcPr>
          <w:p>
            <w:r>
              <w:t>sharp</w:t>
            </w:r>
          </w:p>
        </w:tc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51</w:t>
            </w:r>
          </w:p>
        </w:tc>
      </w:tr>
      <w:tr>
        <w:tc>
          <w:tcPr>
            <w:tcW w:type="dxa" w:w="2880"/>
          </w:tcPr>
          <w:p>
            <w:r>
              <w:t>variations</w:t>
            </w:r>
          </w:p>
        </w:tc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53</w:t>
            </w:r>
          </w:p>
        </w:tc>
      </w:tr>
      <w:tr>
        <w:tc>
          <w:tcPr>
            <w:tcW w:type="dxa" w:w="2880"/>
          </w:tcPr>
          <w:p>
            <w:r>
              <w:t>allows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positive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negative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  <w:tr>
        <w:tc>
          <w:tcPr>
            <w:tcW w:type="dxa" w:w="2880"/>
          </w:tcPr>
          <w:p>
            <w:r>
              <w:t>applicable</w:t>
            </w:r>
          </w:p>
        </w:tc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68</w:t>
            </w:r>
          </w:p>
        </w:tc>
      </w:tr>
      <w:tr>
        <w:tc>
          <w:tcPr>
            <w:tcW w:type="dxa" w:w="2880"/>
          </w:tcPr>
          <w:p>
            <w:r>
              <w:t>sideslip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yawing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maneuvers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inviscid</w:t>
            </w:r>
          </w:p>
        </w:tc>
        <w:tc>
          <w:tcPr>
            <w:tcW w:type="dxa" w:w="2880"/>
          </w:tcPr>
          <w:p>
            <w:r>
              <w:t>118</w:t>
            </w:r>
          </w:p>
        </w:tc>
        <w:tc>
          <w:tcPr>
            <w:tcW w:type="dxa" w:w="2880"/>
          </w:tcPr>
          <w:p>
            <w:r>
              <w:t>74</w:t>
            </w:r>
          </w:p>
        </w:tc>
      </w:tr>
      <w:tr>
        <w:tc>
          <w:tcPr>
            <w:tcW w:type="dxa" w:w="2880"/>
          </w:tcPr>
          <w:p>
            <w:r>
              <w:t>perfect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29</w:t>
            </w:r>
          </w:p>
        </w:tc>
      </w:tr>
      <w:tr>
        <w:tc>
          <w:tcPr>
            <w:tcW w:type="dxa" w:w="2880"/>
          </w:tcPr>
          <w:p>
            <w:r>
              <w:t>axisymmetric</w:t>
            </w:r>
          </w:p>
        </w:tc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50</w:t>
            </w:r>
          </w:p>
        </w:tc>
      </w:tr>
      <w:tr>
        <w:tc>
          <w:tcPr>
            <w:tcW w:type="dxa" w:w="2880"/>
          </w:tcPr>
          <w:p>
            <w:r>
              <w:t>dimensional</w:t>
            </w:r>
          </w:p>
        </w:tc>
        <w:tc>
          <w:tcPr>
            <w:tcW w:type="dxa" w:w="2880"/>
          </w:tcPr>
          <w:p>
            <w:r>
              <w:t>361</w:t>
            </w:r>
          </w:p>
        </w:tc>
        <w:tc>
          <w:tcPr>
            <w:tcW w:type="dxa" w:w="2880"/>
          </w:tcPr>
          <w:p>
            <w:r>
              <w:t>227</w:t>
            </w:r>
          </w:p>
        </w:tc>
      </w:tr>
      <w:tr>
        <w:tc>
          <w:tcPr>
            <w:tcW w:type="dxa" w:w="2880"/>
          </w:tcPr>
          <w:p>
            <w:r>
              <w:t>zero</w:t>
            </w:r>
          </w:p>
        </w:tc>
        <w:tc>
          <w:tcPr>
            <w:tcW w:type="dxa" w:w="2880"/>
          </w:tcPr>
          <w:p>
            <w:r>
              <w:t>182</w:t>
            </w:r>
          </w:p>
        </w:tc>
        <w:tc>
          <w:tcPr>
            <w:tcW w:type="dxa" w:w="2880"/>
          </w:tcPr>
          <w:p>
            <w:r>
              <w:t>127</w:t>
            </w:r>
          </w:p>
        </w:tc>
      </w:tr>
      <w:tr>
        <w:tc>
          <w:tcPr>
            <w:tcW w:type="dxa" w:w="2880"/>
          </w:tcPr>
          <w:p>
            <w:r>
              <w:t>numerically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28</w:t>
            </w:r>
          </w:p>
        </w:tc>
      </w:tr>
      <w:tr>
        <w:tc>
          <w:tcPr>
            <w:tcW w:type="dxa" w:w="2880"/>
          </w:tcPr>
          <w:p>
            <w:r>
              <w:t>ibm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computer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computation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consisted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fuller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2880"/>
          </w:tcPr>
          <w:p>
            <w:r>
              <w:t>498</w:t>
            </w:r>
          </w:p>
        </w:tc>
        <w:tc>
          <w:tcPr>
            <w:tcW w:type="dxa" w:w="2880"/>
          </w:tcPr>
          <w:p>
            <w:r>
              <w:t>265</w:t>
            </w:r>
          </w:p>
        </w:tc>
      </w:tr>
      <w:tr>
        <w:tc>
          <w:tcPr>
            <w:tcW w:type="dxa" w:w="2880"/>
          </w:tcPr>
          <w:p>
            <w:r>
              <w:t>subsonic</w:t>
            </w:r>
          </w:p>
        </w:tc>
        <w:tc>
          <w:tcPr>
            <w:tcW w:type="dxa" w:w="2880"/>
          </w:tcPr>
          <w:p>
            <w:r>
              <w:t>162</w:t>
            </w:r>
          </w:p>
        </w:tc>
        <w:tc>
          <w:tcPr>
            <w:tcW w:type="dxa" w:w="2880"/>
          </w:tcPr>
          <w:p>
            <w:r>
              <w:t>107</w:t>
            </w:r>
          </w:p>
        </w:tc>
      </w:tr>
      <w:tr>
        <w:tc>
          <w:tcPr>
            <w:tcW w:type="dxa" w:w="2880"/>
          </w:tcPr>
          <w:p>
            <w:r>
              <w:t>transonic</w:t>
            </w:r>
          </w:p>
        </w:tc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62</w:t>
            </w:r>
          </w:p>
        </w:tc>
      </w:tr>
      <w:tr>
        <w:tc>
          <w:tcPr>
            <w:tcW w:type="dxa" w:w="2880"/>
          </w:tcPr>
          <w:p>
            <w:r>
              <w:t>regions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44</w:t>
            </w:r>
          </w:p>
        </w:tc>
      </w:tr>
      <w:tr>
        <w:tc>
          <w:tcPr>
            <w:tcW w:type="dxa" w:w="2880"/>
          </w:tcPr>
          <w:p>
            <w:r>
              <w:t>method</w:t>
            </w:r>
          </w:p>
        </w:tc>
        <w:tc>
          <w:tcPr>
            <w:tcW w:type="dxa" w:w="2880"/>
          </w:tcPr>
          <w:p>
            <w:r>
              <w:t>690</w:t>
            </w:r>
          </w:p>
        </w:tc>
        <w:tc>
          <w:tcPr>
            <w:tcW w:type="dxa" w:w="2880"/>
          </w:tcPr>
          <w:p>
            <w:r>
              <w:t>351</w:t>
            </w:r>
          </w:p>
        </w:tc>
      </w:tr>
      <w:tr>
        <w:tc>
          <w:tcPr>
            <w:tcW w:type="dxa" w:w="2880"/>
          </w:tcPr>
          <w:p>
            <w:r>
              <w:t>supersonic</w:t>
            </w:r>
          </w:p>
        </w:tc>
        <w:tc>
          <w:tcPr>
            <w:tcW w:type="dxa" w:w="2880"/>
          </w:tcPr>
          <w:p>
            <w:r>
              <w:t>468</w:t>
            </w:r>
          </w:p>
        </w:tc>
        <w:tc>
          <w:tcPr>
            <w:tcW w:type="dxa" w:w="2880"/>
          </w:tcPr>
          <w:p>
            <w:r>
              <w:t>265</w:t>
            </w:r>
          </w:p>
        </w:tc>
      </w:tr>
      <w:tr>
        <w:tc>
          <w:tcPr>
            <w:tcW w:type="dxa" w:w="2880"/>
          </w:tcPr>
          <w:p>
            <w:r>
              <w:t>region</w:t>
            </w:r>
          </w:p>
        </w:tc>
        <w:tc>
          <w:tcPr>
            <w:tcW w:type="dxa" w:w="2880"/>
          </w:tcPr>
          <w:p>
            <w:r>
              <w:t>248</w:t>
            </w:r>
          </w:p>
        </w:tc>
        <w:tc>
          <w:tcPr>
            <w:tcW w:type="dxa" w:w="2880"/>
          </w:tcPr>
          <w:p>
            <w:r>
              <w:t>139</w:t>
            </w:r>
          </w:p>
        </w:tc>
      </w:tr>
      <w:tr>
        <w:tc>
          <w:tcPr>
            <w:tcW w:type="dxa" w:w="2880"/>
          </w:tcPr>
          <w:p>
            <w:r>
              <w:t>fields</w:t>
            </w:r>
          </w:p>
        </w:tc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40</w:t>
            </w:r>
          </w:p>
        </w:tc>
      </w:tr>
      <w:tr>
        <w:tc>
          <w:tcPr>
            <w:tcW w:type="dxa" w:w="2880"/>
          </w:tcPr>
          <w:p>
            <w:r>
              <w:t>shock</w:t>
            </w:r>
          </w:p>
        </w:tc>
        <w:tc>
          <w:tcPr>
            <w:tcW w:type="dxa" w:w="2880"/>
          </w:tcPr>
          <w:p>
            <w:r>
              <w:t>721</w:t>
            </w:r>
          </w:p>
        </w:tc>
        <w:tc>
          <w:tcPr>
            <w:tcW w:type="dxa" w:w="2880"/>
          </w:tcPr>
          <w:p>
            <w:r>
              <w:t>235</w:t>
            </w:r>
          </w:p>
        </w:tc>
      </w:tr>
      <w:tr>
        <w:tc>
          <w:tcPr>
            <w:tcW w:type="dxa" w:w="2880"/>
          </w:tcPr>
          <w:p>
            <w:r>
              <w:t>wave</w:t>
            </w:r>
          </w:p>
        </w:tc>
        <w:tc>
          <w:tcPr>
            <w:tcW w:type="dxa" w:w="2880"/>
          </w:tcPr>
          <w:p>
            <w:r>
              <w:t>335</w:t>
            </w:r>
          </w:p>
        </w:tc>
        <w:tc>
          <w:tcPr>
            <w:tcW w:type="dxa" w:w="2880"/>
          </w:tcPr>
          <w:p>
            <w:r>
              <w:t>164</w:t>
            </w:r>
          </w:p>
        </w:tc>
      </w:tr>
      <w:tr>
        <w:tc>
          <w:tcPr>
            <w:tcW w:type="dxa" w:w="2880"/>
          </w:tcPr>
          <w:p>
            <w:r>
              <w:t>surface</w:t>
            </w:r>
          </w:p>
        </w:tc>
        <w:tc>
          <w:tcPr>
            <w:tcW w:type="dxa" w:w="2880"/>
          </w:tcPr>
          <w:p>
            <w:r>
              <w:t>589</w:t>
            </w:r>
          </w:p>
        </w:tc>
        <w:tc>
          <w:tcPr>
            <w:tcW w:type="dxa" w:w="2880"/>
          </w:tcPr>
          <w:p>
            <w:r>
              <w:t>286</w:t>
            </w:r>
          </w:p>
        </w:tc>
      </w:tr>
      <w:tr>
        <w:tc>
          <w:tcPr>
            <w:tcW w:type="dxa" w:w="2880"/>
          </w:tcPr>
          <w:p>
            <w:r>
              <w:t>field</w:t>
            </w:r>
          </w:p>
        </w:tc>
        <w:tc>
          <w:tcPr>
            <w:tcW w:type="dxa" w:w="2880"/>
          </w:tcPr>
          <w:p>
            <w:r>
              <w:t>250</w:t>
            </w:r>
          </w:p>
        </w:tc>
        <w:tc>
          <w:tcPr>
            <w:tcW w:type="dxa" w:w="2880"/>
          </w:tcPr>
          <w:p>
            <w:r>
              <w:t>142</w:t>
            </w:r>
          </w:p>
        </w:tc>
      </w:tr>
      <w:tr>
        <w:tc>
          <w:tcPr>
            <w:tcW w:type="dxa" w:w="2880"/>
          </w:tcPr>
          <w:p>
            <w:r>
              <w:t>surveys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report</w:t>
            </w:r>
          </w:p>
        </w:tc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75</w:t>
            </w:r>
          </w:p>
        </w:tc>
      </w:tr>
      <w:tr>
        <w:tc>
          <w:tcPr>
            <w:tcW w:type="dxa" w:w="2880"/>
          </w:tcPr>
          <w:p>
            <w:r>
              <w:t>presents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42</w:t>
            </w:r>
          </w:p>
        </w:tc>
      </w:tr>
      <w:tr>
        <w:tc>
          <w:tcPr>
            <w:tcW w:type="dxa" w:w="2880"/>
          </w:tcPr>
          <w:p>
            <w:r>
              <w:t>tables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27</w:t>
            </w:r>
          </w:p>
        </w:tc>
      </w:tr>
      <w:tr>
        <w:tc>
          <w:tcPr>
            <w:tcW w:type="dxa" w:w="2880"/>
          </w:tcPr>
          <w:p>
            <w:r>
              <w:t>figures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contents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presentation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data</w:t>
            </w:r>
          </w:p>
        </w:tc>
        <w:tc>
          <w:tcPr>
            <w:tcW w:type="dxa" w:w="2880"/>
          </w:tcPr>
          <w:p>
            <w:r>
              <w:t>325</w:t>
            </w:r>
          </w:p>
        </w:tc>
        <w:tc>
          <w:tcPr>
            <w:tcW w:type="dxa" w:w="2880"/>
          </w:tcPr>
          <w:p>
            <w:r>
              <w:t>206</w:t>
            </w:r>
          </w:p>
        </w:tc>
      </w:tr>
      <w:tr>
        <w:tc>
          <w:tcPr>
            <w:tcW w:type="dxa" w:w="2880"/>
          </w:tcPr>
          <w:p>
            <w:r>
              <w:t>parallel</w:t>
            </w:r>
          </w:p>
        </w:tc>
        <w:tc>
          <w:tcPr>
            <w:tcW w:type="dxa" w:w="2880"/>
          </w:tcPr>
          <w:p>
            <w:r>
              <w:t>78</w:t>
            </w:r>
          </w:p>
        </w:tc>
        <w:tc>
          <w:tcPr>
            <w:tcW w:type="dxa" w:w="2880"/>
          </w:tcPr>
          <w:p>
            <w:r>
              <w:t>65</w:t>
            </w:r>
          </w:p>
        </w:tc>
      </w:tr>
      <w:tr>
        <w:tc>
          <w:tcPr>
            <w:tcW w:type="dxa" w:w="2880"/>
          </w:tcPr>
          <w:p>
            <w:r>
              <w:t>similar</w:t>
            </w:r>
          </w:p>
        </w:tc>
        <w:tc>
          <w:tcPr>
            <w:tcW w:type="dxa" w:w="2880"/>
          </w:tcPr>
          <w:p>
            <w:r>
              <w:t>140</w:t>
            </w:r>
          </w:p>
        </w:tc>
        <w:tc>
          <w:tcPr>
            <w:tcW w:type="dxa" w:w="2880"/>
          </w:tcPr>
          <w:p>
            <w:r>
              <w:t>104</w:t>
            </w:r>
          </w:p>
        </w:tc>
      </w:tr>
      <w:tr>
        <w:tc>
          <w:tcPr>
            <w:tcW w:type="dxa" w:w="2880"/>
          </w:tcPr>
          <w:p>
            <w:r>
              <w:t>reference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34</w:t>
            </w:r>
          </w:p>
        </w:tc>
      </w:tr>
      <w:tr>
        <w:tc>
          <w:tcPr>
            <w:tcW w:type="dxa" w:w="2880"/>
          </w:tcPr>
          <w:p>
            <w:r>
              <w:t>work</w:t>
            </w:r>
          </w:p>
        </w:tc>
        <w:tc>
          <w:tcPr>
            <w:tcW w:type="dxa" w:w="2880"/>
          </w:tcPr>
          <w:p>
            <w:r>
              <w:t>105</w:t>
            </w:r>
          </w:p>
        </w:tc>
        <w:tc>
          <w:tcPr>
            <w:tcW w:type="dxa" w:w="2880"/>
          </w:tcPr>
          <w:p>
            <w:r>
              <w:t>84</w:t>
            </w:r>
          </w:p>
        </w:tc>
      </w:tr>
      <w:tr>
        <w:tc>
          <w:tcPr>
            <w:tcW w:type="dxa" w:w="2880"/>
          </w:tcPr>
          <w:p>
            <w:r>
              <w:t>naca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rep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prepared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one</w:t>
            </w:r>
          </w:p>
        </w:tc>
        <w:tc>
          <w:tcPr>
            <w:tcW w:type="dxa" w:w="2880"/>
          </w:tcPr>
          <w:p>
            <w:r>
              <w:t>314</w:t>
            </w:r>
          </w:p>
        </w:tc>
        <w:tc>
          <w:tcPr>
            <w:tcW w:type="dxa" w:w="2880"/>
          </w:tcPr>
          <w:p>
            <w:r>
              <w:t>257</w:t>
            </w:r>
          </w:p>
        </w:tc>
      </w:tr>
      <w:tr>
        <w:tc>
          <w:tcPr>
            <w:tcW w:type="dxa" w:w="2880"/>
          </w:tcPr>
          <w:p>
            <w:r>
              <w:t>oblique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waves</w:t>
            </w:r>
          </w:p>
        </w:tc>
        <w:tc>
          <w:tcPr>
            <w:tcW w:type="dxa" w:w="2880"/>
          </w:tcPr>
          <w:p>
            <w:r>
              <w:t>150</w:t>
            </w:r>
          </w:p>
        </w:tc>
        <w:tc>
          <w:tcPr>
            <w:tcW w:type="dxa" w:w="2880"/>
          </w:tcPr>
          <w:p>
            <w:r>
              <w:t>79</w:t>
            </w:r>
          </w:p>
        </w:tc>
      </w:tr>
      <w:tr>
        <w:tc>
          <w:tcPr>
            <w:tcW w:type="dxa" w:w="2880"/>
          </w:tcPr>
          <w:p>
            <w:r>
              <w:t>prandtl</w:t>
            </w:r>
          </w:p>
        </w:tc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59</w:t>
            </w:r>
          </w:p>
        </w:tc>
      </w:tr>
      <w:tr>
        <w:tc>
          <w:tcPr>
            <w:tcW w:type="dxa" w:w="2880"/>
          </w:tcPr>
          <w:p>
            <w:r>
              <w:t>meyer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expansions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same</w:t>
            </w:r>
          </w:p>
        </w:tc>
        <w:tc>
          <w:tcPr>
            <w:tcW w:type="dxa" w:w="2880"/>
          </w:tcPr>
          <w:p>
            <w:r>
              <w:t>182</w:t>
            </w:r>
          </w:p>
        </w:tc>
        <w:tc>
          <w:tcPr>
            <w:tcW w:type="dxa" w:w="2880"/>
          </w:tcPr>
          <w:p>
            <w:r>
              <w:t>149</w:t>
            </w:r>
          </w:p>
        </w:tc>
      </w:tr>
      <w:tr>
        <w:tc>
          <w:tcPr>
            <w:tcW w:type="dxa" w:w="2880"/>
          </w:tcPr>
          <w:p>
            <w:r>
              <w:t>here</w:t>
            </w:r>
          </w:p>
        </w:tc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50</w:t>
            </w:r>
          </w:p>
        </w:tc>
      </w:tr>
      <w:tr>
        <w:tc>
          <w:tcPr>
            <w:tcW w:type="dxa" w:w="2880"/>
          </w:tcPr>
          <w:p>
            <w:r>
              <w:t>completeness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present</w:t>
            </w:r>
          </w:p>
        </w:tc>
        <w:tc>
          <w:tcPr>
            <w:tcW w:type="dxa" w:w="2880"/>
          </w:tcPr>
          <w:p>
            <w:r>
              <w:t>216</w:t>
            </w:r>
          </w:p>
        </w:tc>
        <w:tc>
          <w:tcPr>
            <w:tcW w:type="dxa" w:w="2880"/>
          </w:tcPr>
          <w:p>
            <w:r>
              <w:t>176</w:t>
            </w:r>
          </w:p>
        </w:tc>
      </w:tr>
      <w:tr>
        <w:tc>
          <w:tcPr>
            <w:tcW w:type="dxa" w:w="2880"/>
          </w:tcPr>
          <w:p>
            <w:r>
              <w:t>dimensionless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functions</w:t>
            </w:r>
          </w:p>
        </w:tc>
        <w:tc>
          <w:tcPr>
            <w:tcW w:type="dxa" w:w="2880"/>
          </w:tcPr>
          <w:p>
            <w:r>
              <w:t>127</w:t>
            </w:r>
          </w:p>
        </w:tc>
        <w:tc>
          <w:tcPr>
            <w:tcW w:type="dxa" w:w="2880"/>
          </w:tcPr>
          <w:p>
            <w:r>
              <w:t>76</w:t>
            </w:r>
          </w:p>
        </w:tc>
      </w:tr>
      <w:tr>
        <w:tc>
          <w:tcPr>
            <w:tcW w:type="dxa" w:w="2880"/>
          </w:tcPr>
          <w:p>
            <w:r>
              <w:t>viscosity</w:t>
            </w:r>
          </w:p>
        </w:tc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55</w:t>
            </w:r>
          </w:p>
        </w:tc>
      </w:tr>
      <w:tr>
        <w:tc>
          <w:tcPr>
            <w:tcW w:type="dxa" w:w="2880"/>
          </w:tcPr>
          <w:p>
            <w:r>
              <w:t>function</w:t>
            </w:r>
          </w:p>
        </w:tc>
        <w:tc>
          <w:tcPr>
            <w:tcW w:type="dxa" w:w="2880"/>
          </w:tcPr>
          <w:p>
            <w:r>
              <w:t>201</w:t>
            </w:r>
          </w:p>
        </w:tc>
        <w:tc>
          <w:tcPr>
            <w:tcW w:type="dxa" w:w="2880"/>
          </w:tcPr>
          <w:p>
            <w:r>
              <w:t>130</w:t>
            </w:r>
          </w:p>
        </w:tc>
      </w:tr>
      <w:tr>
        <w:tc>
          <w:tcPr>
            <w:tcW w:type="dxa" w:w="2880"/>
          </w:tcPr>
          <w:p>
            <w:r>
              <w:t>reynolds</w:t>
            </w:r>
          </w:p>
        </w:tc>
        <w:tc>
          <w:tcPr>
            <w:tcW w:type="dxa" w:w="2880"/>
          </w:tcPr>
          <w:p>
            <w:r>
              <w:t>383</w:t>
            </w:r>
          </w:p>
        </w:tc>
        <w:tc>
          <w:tcPr>
            <w:tcW w:type="dxa" w:w="2880"/>
          </w:tcPr>
          <w:p>
            <w:r>
              <w:t>199</w:t>
            </w:r>
          </w:p>
        </w:tc>
      </w:tr>
      <w:tr>
        <w:tc>
          <w:tcPr>
            <w:tcW w:type="dxa" w:w="2880"/>
          </w:tcPr>
          <w:p>
            <w:r>
              <w:t>plotted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wedges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cones</w:t>
            </w:r>
          </w:p>
        </w:tc>
        <w:tc>
          <w:tcPr>
            <w:tcW w:type="dxa" w:w="2880"/>
          </w:tcPr>
          <w:p>
            <w:r>
              <w:t>108</w:t>
            </w:r>
          </w:p>
        </w:tc>
        <w:tc>
          <w:tcPr>
            <w:tcW w:type="dxa" w:w="2880"/>
          </w:tcPr>
          <w:p>
            <w:r>
              <w:t>46</w:t>
            </w:r>
          </w:p>
        </w:tc>
      </w:tr>
      <w:tr>
        <w:tc>
          <w:tcPr>
            <w:tcW w:type="dxa" w:w="2880"/>
          </w:tcPr>
          <w:p>
            <w:r>
              <w:t>series</w:t>
            </w:r>
          </w:p>
        </w:tc>
        <w:tc>
          <w:tcPr>
            <w:tcW w:type="dxa" w:w="2880"/>
          </w:tcPr>
          <w:p>
            <w:r>
              <w:t>121</w:t>
            </w:r>
          </w:p>
        </w:tc>
        <w:tc>
          <w:tcPr>
            <w:tcW w:type="dxa" w:w="2880"/>
          </w:tcPr>
          <w:p>
            <w:r>
              <w:t>81</w:t>
            </w:r>
          </w:p>
        </w:tc>
      </w:tr>
      <w:tr>
        <w:tc>
          <w:tcPr>
            <w:tcW w:type="dxa" w:w="2880"/>
          </w:tcPr>
          <w:p>
            <w:r>
              <w:t>plots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computations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representative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current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panel</w:t>
            </w:r>
          </w:p>
        </w:tc>
        <w:tc>
          <w:tcPr>
            <w:tcW w:type="dxa" w:w="2880"/>
          </w:tcPr>
          <w:p>
            <w:r>
              <w:t>109</w:t>
            </w:r>
          </w:p>
        </w:tc>
        <w:tc>
          <w:tcPr>
            <w:tcW w:type="dxa" w:w="2880"/>
          </w:tcPr>
          <w:p>
            <w:r>
              <w:t>34</w:t>
            </w:r>
          </w:p>
        </w:tc>
      </w:tr>
      <w:tr>
        <w:tc>
          <w:tcPr>
            <w:tcW w:type="dxa" w:w="2880"/>
          </w:tcPr>
          <w:p>
            <w:r>
              <w:t>flutter</w:t>
            </w:r>
          </w:p>
        </w:tc>
        <w:tc>
          <w:tcPr>
            <w:tcW w:type="dxa" w:w="2880"/>
          </w:tcPr>
          <w:p>
            <w:r>
              <w:t>237</w:t>
            </w:r>
          </w:p>
        </w:tc>
        <w:tc>
          <w:tcPr>
            <w:tcW w:type="dxa" w:w="2880"/>
          </w:tcPr>
          <w:p>
            <w:r>
              <w:t>55</w:t>
            </w:r>
          </w:p>
        </w:tc>
      </w:tr>
      <w:tr>
        <w:tc>
          <w:tcPr>
            <w:tcW w:type="dxa" w:w="2880"/>
          </w:tcPr>
          <w:p>
            <w:r>
              <w:t>unstiffened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rectangular</w:t>
            </w:r>
          </w:p>
        </w:tc>
        <w:tc>
          <w:tcPr>
            <w:tcW w:type="dxa" w:w="2880"/>
          </w:tcPr>
          <w:p>
            <w:r>
              <w:t>82</w:t>
            </w:r>
          </w:p>
        </w:tc>
        <w:tc>
          <w:tcPr>
            <w:tcW w:type="dxa" w:w="2880"/>
          </w:tcPr>
          <w:p>
            <w:r>
              <w:t>52</w:t>
            </w:r>
          </w:p>
        </w:tc>
      </w:tr>
      <w:tr>
        <w:tc>
          <w:tcPr>
            <w:tcW w:type="dxa" w:w="2880"/>
          </w:tcPr>
          <w:p>
            <w:r>
              <w:t>panels</w:t>
            </w:r>
          </w:p>
        </w:tc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34</w:t>
            </w:r>
          </w:p>
        </w:tc>
      </w:tr>
      <w:tr>
        <w:tc>
          <w:tcPr>
            <w:tcW w:type="dxa" w:w="2880"/>
          </w:tcPr>
          <w:p>
            <w:r>
              <w:t>stiffened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corrugated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backing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boundaries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established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33</w:t>
            </w:r>
          </w:p>
        </w:tc>
      </w:tr>
      <w:tr>
        <w:tc>
          <w:tcPr>
            <w:tcW w:type="dxa" w:w="2880"/>
          </w:tcPr>
          <w:p>
            <w:r>
              <w:t>types</w:t>
            </w:r>
          </w:p>
        </w:tc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61</w:t>
            </w:r>
          </w:p>
        </w:tc>
      </w:tr>
      <w:tr>
        <w:tc>
          <w:tcPr>
            <w:tcW w:type="dxa" w:w="2880"/>
          </w:tcPr>
          <w:p>
            <w:r>
              <w:t>equivalent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33</w:t>
            </w:r>
          </w:p>
        </w:tc>
      </w:tr>
      <w:tr>
        <w:tc>
          <w:tcPr>
            <w:tcW w:type="dxa" w:w="2880"/>
          </w:tcPr>
          <w:p>
            <w:r>
              <w:t>isotropic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plates</w:t>
            </w:r>
          </w:p>
        </w:tc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68</w:t>
            </w:r>
          </w:p>
        </w:tc>
      </w:tr>
      <w:tr>
        <w:tc>
          <w:tcPr>
            <w:tcW w:type="dxa" w:w="2880"/>
          </w:tcPr>
          <w:p>
            <w:r>
              <w:t>differential</w:t>
            </w:r>
          </w:p>
        </w:tc>
        <w:tc>
          <w:tcPr>
            <w:tcW w:type="dxa" w:w="2880"/>
          </w:tcPr>
          <w:p>
            <w:r>
              <w:t>138</w:t>
            </w:r>
          </w:p>
        </w:tc>
        <w:tc>
          <w:tcPr>
            <w:tcW w:type="dxa" w:w="2880"/>
          </w:tcPr>
          <w:p>
            <w:r>
              <w:t>102</w:t>
            </w:r>
          </w:p>
        </w:tc>
      </w:tr>
      <w:tr>
        <w:tc>
          <w:tcPr>
            <w:tcW w:type="dxa" w:w="2880"/>
          </w:tcPr>
          <w:p>
            <w:r>
              <w:t>heating</w:t>
            </w:r>
          </w:p>
        </w:tc>
        <w:tc>
          <w:tcPr>
            <w:tcW w:type="dxa" w:w="2880"/>
          </w:tcPr>
          <w:p>
            <w:r>
              <w:t>136</w:t>
            </w:r>
          </w:p>
        </w:tc>
        <w:tc>
          <w:tcPr>
            <w:tcW w:type="dxa" w:w="2880"/>
          </w:tcPr>
          <w:p>
            <w:r>
              <w:t>73</w:t>
            </w:r>
          </w:p>
        </w:tc>
      </w:tr>
      <w:tr>
        <w:tc>
          <w:tcPr>
            <w:tcW w:type="dxa" w:w="2880"/>
          </w:tcPr>
          <w:p>
            <w:r>
              <w:t>discussed</w:t>
            </w:r>
          </w:p>
        </w:tc>
        <w:tc>
          <w:tcPr>
            <w:tcW w:type="dxa" w:w="2880"/>
          </w:tcPr>
          <w:p>
            <w:r>
              <w:t>233</w:t>
            </w:r>
          </w:p>
        </w:tc>
        <w:tc>
          <w:tcPr>
            <w:tcW w:type="dxa" w:w="2880"/>
          </w:tcPr>
          <w:p>
            <w:r>
              <w:t>189</w:t>
            </w:r>
          </w:p>
        </w:tc>
      </w:tr>
      <w:tr>
        <w:tc>
          <w:tcPr>
            <w:tcW w:type="dxa" w:w="2880"/>
          </w:tcPr>
          <w:p>
            <w:r>
              <w:t>orthotropic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appendix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equilibrium</w:t>
            </w:r>
          </w:p>
        </w:tc>
        <w:tc>
          <w:tcPr>
            <w:tcW w:type="dxa" w:w="2880"/>
          </w:tcPr>
          <w:p>
            <w:r>
              <w:t>155</w:t>
            </w:r>
          </w:p>
        </w:tc>
        <w:tc>
          <w:tcPr>
            <w:tcW w:type="dxa" w:w="2880"/>
          </w:tcPr>
          <w:p>
            <w:r>
              <w:t>78</w:t>
            </w:r>
          </w:p>
        </w:tc>
      </w:tr>
      <w:tr>
        <w:tc>
          <w:tcPr>
            <w:tcW w:type="dxa" w:w="2880"/>
          </w:tcPr>
          <w:p>
            <w:r>
              <w:t>sufficient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accuracy</w:t>
            </w:r>
          </w:p>
        </w:tc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70</w:t>
            </w:r>
          </w:p>
        </w:tc>
      </w:tr>
      <w:tr>
        <w:tc>
          <w:tcPr>
            <w:tcW w:type="dxa" w:w="2880"/>
          </w:tcPr>
          <w:p>
            <w:r>
              <w:t>permit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calculation</w:t>
            </w:r>
          </w:p>
        </w:tc>
        <w:tc>
          <w:tcPr>
            <w:tcW w:type="dxa" w:w="2880"/>
          </w:tcPr>
          <w:p>
            <w:r>
              <w:t>131</w:t>
            </w:r>
          </w:p>
        </w:tc>
        <w:tc>
          <w:tcPr>
            <w:tcW w:type="dxa" w:w="2880"/>
          </w:tcPr>
          <w:p>
            <w:r>
              <w:t>97</w:t>
            </w:r>
          </w:p>
        </w:tc>
      </w:tr>
      <w:tr>
        <w:tc>
          <w:tcPr>
            <w:tcW w:type="dxa" w:w="2880"/>
          </w:tcPr>
          <w:p>
            <w:r>
              <w:t>nozzles</w:t>
            </w:r>
          </w:p>
        </w:tc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35</w:t>
            </w:r>
          </w:p>
        </w:tc>
      </w:tr>
      <w:tr>
        <w:tc>
          <w:tcPr>
            <w:tcW w:type="dxa" w:w="2880"/>
          </w:tcPr>
          <w:p>
            <w:r>
              <w:t>operating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27</w:t>
            </w:r>
          </w:p>
        </w:tc>
      </w:tr>
      <w:tr>
        <w:tc>
          <w:tcPr>
            <w:tcW w:type="dxa" w:w="2880"/>
          </w:tcPr>
          <w:p>
            <w:r>
              <w:t>r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atm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possible</w:t>
            </w:r>
          </w:p>
        </w:tc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108</w:t>
            </w:r>
          </w:p>
        </w:tc>
      </w:tr>
      <w:tr>
        <w:tc>
          <w:tcPr>
            <w:tcW w:type="dxa" w:w="2880"/>
          </w:tcPr>
          <w:p>
            <w:r>
              <w:t>calibrate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nozzle</w:t>
            </w:r>
          </w:p>
        </w:tc>
        <w:tc>
          <w:tcPr>
            <w:tcW w:type="dxa" w:w="2880"/>
          </w:tcPr>
          <w:p>
            <w:r>
              <w:t>185</w:t>
            </w:r>
          </w:p>
        </w:tc>
        <w:tc>
          <w:tcPr>
            <w:tcW w:type="dxa" w:w="2880"/>
          </w:tcPr>
          <w:p>
            <w:r>
              <w:t>69</w:t>
            </w:r>
          </w:p>
        </w:tc>
      </w:tr>
      <w:tr>
        <w:tc>
          <w:tcPr>
            <w:tcW w:type="dxa" w:w="2880"/>
          </w:tcPr>
          <w:p>
            <w:r>
              <w:t>conventional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36</w:t>
            </w:r>
          </w:p>
        </w:tc>
      </w:tr>
      <w:tr>
        <w:tc>
          <w:tcPr>
            <w:tcW w:type="dxa" w:w="2880"/>
          </w:tcPr>
          <w:p>
            <w:r>
              <w:t>way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conditions</w:t>
            </w:r>
          </w:p>
        </w:tc>
        <w:tc>
          <w:tcPr>
            <w:tcW w:type="dxa" w:w="2880"/>
          </w:tcPr>
          <w:p>
            <w:r>
              <w:t>411</w:t>
            </w:r>
          </w:p>
        </w:tc>
        <w:tc>
          <w:tcPr>
            <w:tcW w:type="dxa" w:w="2880"/>
          </w:tcPr>
          <w:p>
            <w:r>
              <w:t>269</w:t>
            </w:r>
          </w:p>
        </w:tc>
      </w:tr>
      <w:tr>
        <w:tc>
          <w:tcPr>
            <w:tcW w:type="dxa" w:w="2880"/>
          </w:tcPr>
          <w:p>
            <w:r>
              <w:t>those</w:t>
            </w:r>
          </w:p>
        </w:tc>
        <w:tc>
          <w:tcPr>
            <w:tcW w:type="dxa" w:w="2880"/>
          </w:tcPr>
          <w:p>
            <w:r>
              <w:t>166</w:t>
            </w:r>
          </w:p>
        </w:tc>
        <w:tc>
          <w:tcPr>
            <w:tcW w:type="dxa" w:w="2880"/>
          </w:tcPr>
          <w:p>
            <w:r>
              <w:t>141</w:t>
            </w:r>
          </w:p>
        </w:tc>
      </w:tr>
      <w:tr>
        <w:tc>
          <w:tcPr>
            <w:tcW w:type="dxa" w:w="2880"/>
          </w:tcPr>
          <w:p>
            <w:r>
              <w:t>chosen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herein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contour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including</w:t>
            </w:r>
          </w:p>
        </w:tc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81</w:t>
            </w:r>
          </w:p>
        </w:tc>
      </w:tr>
      <w:tr>
        <w:tc>
          <w:tcPr>
            <w:tcW w:type="dxa" w:w="2880"/>
          </w:tcPr>
          <w:p>
            <w:r>
              <w:t>compared</w:t>
            </w:r>
          </w:p>
        </w:tc>
        <w:tc>
          <w:tcPr>
            <w:tcW w:type="dxa" w:w="2880"/>
          </w:tcPr>
          <w:p>
            <w:r>
              <w:t>214</w:t>
            </w:r>
          </w:p>
        </w:tc>
        <w:tc>
          <w:tcPr>
            <w:tcW w:type="dxa" w:w="2880"/>
          </w:tcPr>
          <w:p>
            <w:r>
              <w:t>192</w:t>
            </w:r>
          </w:p>
        </w:tc>
      </w:tr>
      <w:tr>
        <w:tc>
          <w:tcPr>
            <w:tcW w:type="dxa" w:w="2880"/>
          </w:tcPr>
          <w:p>
            <w:r>
              <w:t>considerations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34</w:t>
            </w:r>
          </w:p>
        </w:tc>
      </w:tr>
      <w:tr>
        <w:tc>
          <w:tcPr>
            <w:tcW w:type="dxa" w:w="2880"/>
          </w:tcPr>
          <w:p>
            <w:r>
              <w:t>approximate</w:t>
            </w:r>
          </w:p>
        </w:tc>
        <w:tc>
          <w:tcPr>
            <w:tcW w:type="dxa" w:w="2880"/>
          </w:tcPr>
          <w:p>
            <w:r>
              <w:t>217</w:t>
            </w:r>
          </w:p>
        </w:tc>
        <w:tc>
          <w:tcPr>
            <w:tcW w:type="dxa" w:w="2880"/>
          </w:tcPr>
          <w:p>
            <w:r>
              <w:t>172</w:t>
            </w:r>
          </w:p>
        </w:tc>
      </w:tr>
      <w:tr>
        <w:tc>
          <w:tcPr>
            <w:tcW w:type="dxa" w:w="2880"/>
          </w:tcPr>
          <w:p>
            <w:r>
              <w:t>limiting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31</w:t>
            </w:r>
          </w:p>
        </w:tc>
      </w:tr>
      <w:tr>
        <w:tc>
          <w:tcPr>
            <w:tcW w:type="dxa" w:w="2880"/>
          </w:tcPr>
          <w:p>
            <w:r>
              <w:t>will</w:t>
            </w:r>
          </w:p>
        </w:tc>
        <w:tc>
          <w:tcPr>
            <w:tcW w:type="dxa" w:w="2880"/>
          </w:tcPr>
          <w:p>
            <w:r>
              <w:t>131</w:t>
            </w:r>
          </w:p>
        </w:tc>
        <w:tc>
          <w:tcPr>
            <w:tcW w:type="dxa" w:w="2880"/>
          </w:tcPr>
          <w:p>
            <w:r>
              <w:t>88</w:t>
            </w:r>
          </w:p>
        </w:tc>
      </w:tr>
      <w:tr>
        <w:tc>
          <w:tcPr>
            <w:tcW w:type="dxa" w:w="2880"/>
          </w:tcPr>
          <w:p>
            <w:r>
              <w:t>just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condense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various</w:t>
            </w:r>
          </w:p>
        </w:tc>
        <w:tc>
          <w:tcPr>
            <w:tcW w:type="dxa" w:w="2880"/>
          </w:tcPr>
          <w:p>
            <w:r>
              <w:t>185</w:t>
            </w:r>
          </w:p>
        </w:tc>
        <w:tc>
          <w:tcPr>
            <w:tcW w:type="dxa" w:w="2880"/>
          </w:tcPr>
          <w:p>
            <w:r>
              <w:t>160</w:t>
            </w:r>
          </w:p>
        </w:tc>
      </w:tr>
      <w:tr>
        <w:tc>
          <w:tcPr>
            <w:tcW w:type="dxa" w:w="2880"/>
          </w:tcPr>
          <w:p>
            <w:r>
              <w:t>combinations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35</w:t>
            </w:r>
          </w:p>
        </w:tc>
      </w:tr>
      <w:tr>
        <w:tc>
          <w:tcPr>
            <w:tcW w:type="dxa" w:w="2880"/>
          </w:tcPr>
          <w:p>
            <w:r>
              <w:t>laminar</w:t>
            </w:r>
          </w:p>
        </w:tc>
        <w:tc>
          <w:tcPr>
            <w:tcW w:type="dxa" w:w="2880"/>
          </w:tcPr>
          <w:p>
            <w:r>
              <w:t>428</w:t>
            </w:r>
          </w:p>
        </w:tc>
        <w:tc>
          <w:tcPr>
            <w:tcW w:type="dxa" w:w="2880"/>
          </w:tcPr>
          <w:p>
            <w:r>
              <w:t>224</w:t>
            </w:r>
          </w:p>
        </w:tc>
      </w:tr>
      <w:tr>
        <w:tc>
          <w:tcPr>
            <w:tcW w:type="dxa" w:w="2880"/>
          </w:tcPr>
          <w:p>
            <w:r>
              <w:t>deals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chemical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34</w:t>
            </w:r>
          </w:p>
        </w:tc>
      </w:tr>
      <w:tr>
        <w:tc>
          <w:tcPr>
            <w:tcW w:type="dxa" w:w="2880"/>
          </w:tcPr>
          <w:p>
            <w:r>
              <w:t>reaction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regarded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fast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diffusion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across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45</w:t>
            </w:r>
          </w:p>
        </w:tc>
      </w:tr>
      <w:tr>
        <w:tc>
          <w:tcPr>
            <w:tcW w:type="dxa" w:w="2880"/>
          </w:tcPr>
          <w:p>
            <w:r>
              <w:t>streamlines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governing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recombination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slow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density</w:t>
            </w:r>
          </w:p>
        </w:tc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75</w:t>
            </w:r>
          </w:p>
        </w:tc>
      </w:tr>
      <w:tr>
        <w:tc>
          <w:tcPr>
            <w:tcW w:type="dxa" w:w="2880"/>
          </w:tcPr>
          <w:p>
            <w:r>
              <w:t>near</w:t>
            </w:r>
          </w:p>
        </w:tc>
        <w:tc>
          <w:tcPr>
            <w:tcW w:type="dxa" w:w="2880"/>
          </w:tcPr>
          <w:p>
            <w:r>
              <w:t>146</w:t>
            </w:r>
          </w:p>
        </w:tc>
        <w:tc>
          <w:tcPr>
            <w:tcW w:type="dxa" w:w="2880"/>
          </w:tcPr>
          <w:p>
            <w:r>
              <w:t>105</w:t>
            </w:r>
          </w:p>
        </w:tc>
      </w:tr>
      <w:tr>
        <w:tc>
          <w:tcPr>
            <w:tcW w:type="dxa" w:w="2880"/>
          </w:tcPr>
          <w:p>
            <w:r>
              <w:t>much</w:t>
            </w:r>
          </w:p>
        </w:tc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66</w:t>
            </w:r>
          </w:p>
        </w:tc>
      </w:tr>
      <w:tr>
        <w:tc>
          <w:tcPr>
            <w:tcW w:type="dxa" w:w="2880"/>
          </w:tcPr>
          <w:p>
            <w:r>
              <w:t>higher</w:t>
            </w:r>
          </w:p>
        </w:tc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105</w:t>
            </w:r>
          </w:p>
        </w:tc>
      </w:tr>
      <w:tr>
        <w:tc>
          <w:tcPr>
            <w:tcW w:type="dxa" w:w="2880"/>
          </w:tcPr>
          <w:p>
            <w:r>
              <w:t>outside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31</w:t>
            </w:r>
          </w:p>
        </w:tc>
      </w:tr>
      <w:tr>
        <w:tc>
          <w:tcPr>
            <w:tcW w:type="dxa" w:w="2880"/>
          </w:tcPr>
          <w:p>
            <w:r>
              <w:t>enthalpy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profiles</w:t>
            </w:r>
          </w:p>
        </w:tc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60</w:t>
            </w:r>
          </w:p>
        </w:tc>
      </w:tr>
      <w:tr>
        <w:tc>
          <w:tcPr>
            <w:tcW w:type="dxa" w:w="2880"/>
          </w:tcPr>
          <w:p>
            <w:r>
              <w:t>sensitive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gradient</w:t>
            </w:r>
          </w:p>
        </w:tc>
        <w:tc>
          <w:tcPr>
            <w:tcW w:type="dxa" w:w="2880"/>
          </w:tcPr>
          <w:p>
            <w:r>
              <w:t>126</w:t>
            </w:r>
          </w:p>
        </w:tc>
        <w:tc>
          <w:tcPr>
            <w:tcW w:type="dxa" w:w="2880"/>
          </w:tcPr>
          <w:p>
            <w:r>
              <w:t>77</w:t>
            </w:r>
          </w:p>
        </w:tc>
      </w:tr>
      <w:tr>
        <w:tc>
          <w:tcPr>
            <w:tcW w:type="dxa" w:w="2880"/>
          </w:tcPr>
          <w:p>
            <w:r>
              <w:t>familiar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moderate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35</w:t>
            </w:r>
          </w:p>
        </w:tc>
      </w:tr>
      <w:tr>
        <w:tc>
          <w:tcPr>
            <w:tcW w:type="dxa" w:w="2880"/>
          </w:tcPr>
          <w:p>
            <w:r>
              <w:t>differences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fact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nondimensionalized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represented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35</w:t>
            </w:r>
          </w:p>
        </w:tc>
      </w:tr>
      <w:tr>
        <w:tc>
          <w:tcPr>
            <w:tcW w:type="dxa" w:w="2880"/>
          </w:tcPr>
          <w:p>
            <w:r>
              <w:t>classical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38</w:t>
            </w:r>
          </w:p>
        </w:tc>
      </w:tr>
      <w:tr>
        <w:tc>
          <w:tcPr>
            <w:tcW w:type="dxa" w:w="2880"/>
          </w:tcPr>
          <w:p>
            <w:r>
              <w:t>value</w:t>
            </w:r>
          </w:p>
        </w:tc>
        <w:tc>
          <w:tcPr>
            <w:tcW w:type="dxa" w:w="2880"/>
          </w:tcPr>
          <w:p>
            <w:r>
              <w:t>231</w:t>
            </w:r>
          </w:p>
        </w:tc>
        <w:tc>
          <w:tcPr>
            <w:tcW w:type="dxa" w:w="2880"/>
          </w:tcPr>
          <w:p>
            <w:r>
              <w:t>155</w:t>
            </w:r>
          </w:p>
        </w:tc>
      </w:tr>
      <w:tr>
        <w:tc>
          <w:tcPr>
            <w:tcW w:type="dxa" w:w="2880"/>
          </w:tcPr>
          <w:p>
            <w:r>
              <w:t>terms</w:t>
            </w:r>
          </w:p>
        </w:tc>
        <w:tc>
          <w:tcPr>
            <w:tcW w:type="dxa" w:w="2880"/>
          </w:tcPr>
          <w:p>
            <w:r>
              <w:t>173</w:t>
            </w:r>
          </w:p>
        </w:tc>
        <w:tc>
          <w:tcPr>
            <w:tcW w:type="dxa" w:w="2880"/>
          </w:tcPr>
          <w:p>
            <w:r>
              <w:t>139</w:t>
            </w:r>
          </w:p>
        </w:tc>
      </w:tr>
      <w:tr>
        <w:tc>
          <w:tcPr>
            <w:tcW w:type="dxa" w:w="2880"/>
          </w:tcPr>
          <w:p>
            <w:r>
              <w:t>illustrate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special</w:t>
            </w:r>
          </w:p>
        </w:tc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70</w:t>
            </w:r>
          </w:p>
        </w:tc>
      </w:tr>
      <w:tr>
        <w:tc>
          <w:tcPr>
            <w:tcW w:type="dxa" w:w="2880"/>
          </w:tcPr>
          <w:p>
            <w:r>
              <w:t>unyawed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capped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opposite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where</w:t>
            </w:r>
          </w:p>
        </w:tc>
        <w:tc>
          <w:tcPr>
            <w:tcW w:type="dxa" w:w="2880"/>
          </w:tcPr>
          <w:p>
            <w:r>
              <w:t>221</w:t>
            </w:r>
          </w:p>
        </w:tc>
        <w:tc>
          <w:tcPr>
            <w:tcW w:type="dxa" w:w="2880"/>
          </w:tcPr>
          <w:p>
            <w:r>
              <w:t>160</w:t>
            </w:r>
          </w:p>
        </w:tc>
      </w:tr>
      <w:tr>
        <w:tc>
          <w:tcPr>
            <w:tcW w:type="dxa" w:w="2880"/>
          </w:tcPr>
          <w:p>
            <w:r>
              <w:t>controlling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each</w:t>
            </w:r>
          </w:p>
        </w:tc>
        <w:tc>
          <w:tcPr>
            <w:tcW w:type="dxa" w:w="2880"/>
          </w:tcPr>
          <w:p>
            <w:r>
              <w:t>114</w:t>
            </w:r>
          </w:p>
        </w:tc>
        <w:tc>
          <w:tcPr>
            <w:tcW w:type="dxa" w:w="2880"/>
          </w:tcPr>
          <w:p>
            <w:r>
              <w:t>97</w:t>
            </w:r>
          </w:p>
        </w:tc>
      </w:tr>
      <w:tr>
        <w:tc>
          <w:tcPr>
            <w:tcW w:type="dxa" w:w="2880"/>
          </w:tcPr>
          <w:p>
            <w:r>
              <w:t>species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reduced</w:t>
            </w:r>
          </w:p>
        </w:tc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81</w:t>
            </w:r>
          </w:p>
        </w:tc>
      </w:tr>
      <w:tr>
        <w:tc>
          <w:tcPr>
            <w:tcW w:type="dxa" w:w="2880"/>
          </w:tcPr>
          <w:p>
            <w:r>
              <w:t>speed</w:t>
            </w:r>
          </w:p>
        </w:tc>
        <w:tc>
          <w:tcPr>
            <w:tcW w:type="dxa" w:w="2880"/>
          </w:tcPr>
          <w:p>
            <w:r>
              <w:t>277</w:t>
            </w:r>
          </w:p>
        </w:tc>
        <w:tc>
          <w:tcPr>
            <w:tcW w:type="dxa" w:w="2880"/>
          </w:tcPr>
          <w:p>
            <w:r>
              <w:t>171</w:t>
            </w:r>
          </w:p>
        </w:tc>
      </w:tr>
      <w:tr>
        <w:tc>
          <w:tcPr>
            <w:tcW w:type="dxa" w:w="2880"/>
          </w:tcPr>
          <w:p>
            <w:r>
              <w:t>energy</w:t>
            </w:r>
          </w:p>
        </w:tc>
        <w:tc>
          <w:tcPr>
            <w:tcW w:type="dxa" w:w="2880"/>
          </w:tcPr>
          <w:p>
            <w:r>
              <w:t>134</w:t>
            </w:r>
          </w:p>
        </w:tc>
        <w:tc>
          <w:tcPr>
            <w:tcW w:type="dxa" w:w="2880"/>
          </w:tcPr>
          <w:p>
            <w:r>
              <w:t>95</w:t>
            </w:r>
          </w:p>
        </w:tc>
      </w:tr>
      <w:tr>
        <w:tc>
          <w:tcPr>
            <w:tcW w:type="dxa" w:w="2880"/>
          </w:tcPr>
          <w:p>
            <w:r>
              <w:t>except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50</w:t>
            </w:r>
          </w:p>
        </w:tc>
      </w:tr>
      <w:tr>
        <w:tc>
          <w:tcPr>
            <w:tcW w:type="dxa" w:w="2880"/>
          </w:tcPr>
          <w:p>
            <w:r>
              <w:t>replaced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schmidt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simplifications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introduced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40</w:t>
            </w:r>
          </w:p>
        </w:tc>
      </w:tr>
      <w:tr>
        <w:tc>
          <w:tcPr>
            <w:tcW w:type="dxa" w:w="2880"/>
          </w:tcPr>
          <w:p>
            <w:r>
              <w:t>expression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43</w:t>
            </w:r>
          </w:p>
        </w:tc>
      </w:tr>
      <w:tr>
        <w:tc>
          <w:tcPr>
            <w:tcW w:type="dxa" w:w="2880"/>
          </w:tcPr>
          <w:p>
            <w:r>
              <w:t>maximum</w:t>
            </w:r>
          </w:p>
        </w:tc>
        <w:tc>
          <w:tcPr>
            <w:tcW w:type="dxa" w:w="2880"/>
          </w:tcPr>
          <w:p>
            <w:r>
              <w:t>183</w:t>
            </w:r>
          </w:p>
        </w:tc>
        <w:tc>
          <w:tcPr>
            <w:tcW w:type="dxa" w:w="2880"/>
          </w:tcPr>
          <w:p>
            <w:r>
              <w:t>115</w:t>
            </w:r>
          </w:p>
        </w:tc>
      </w:tr>
      <w:tr>
        <w:tc>
          <w:tcPr>
            <w:tcW w:type="dxa" w:w="2880"/>
          </w:tcPr>
          <w:p>
            <w:r>
              <w:t>alone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conduction</w:t>
            </w:r>
          </w:p>
        </w:tc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38</w:t>
            </w:r>
          </w:p>
        </w:tc>
      </w:tr>
      <w:tr>
        <w:tc>
          <w:tcPr>
            <w:tcW w:type="dxa" w:w="2880"/>
          </w:tcPr>
          <w:p>
            <w:r>
              <w:t>given</w:t>
            </w:r>
          </w:p>
        </w:tc>
        <w:tc>
          <w:tcPr>
            <w:tcW w:type="dxa" w:w="2880"/>
          </w:tcPr>
          <w:p>
            <w:r>
              <w:t>521</w:t>
            </w:r>
          </w:p>
        </w:tc>
        <w:tc>
          <w:tcPr>
            <w:tcW w:type="dxa" w:w="2880"/>
          </w:tcPr>
          <w:p>
            <w:r>
              <w:t>370</w:t>
            </w:r>
          </w:p>
        </w:tc>
      </w:tr>
      <w:tr>
        <w:tc>
          <w:tcPr>
            <w:tcW w:type="dxa" w:w="2880"/>
          </w:tcPr>
          <w:p>
            <w:r>
              <w:t>noschmidt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156</w:t>
            </w:r>
          </w:p>
        </w:tc>
        <w:tc>
          <w:tcPr>
            <w:tcW w:type="dxa" w:w="2880"/>
          </w:tcPr>
          <w:p>
            <w:r>
              <w:t>126</w:t>
            </w:r>
          </w:p>
        </w:tc>
      </w:tr>
      <w:tr>
        <w:tc>
          <w:tcPr>
            <w:tcW w:type="dxa" w:w="2880"/>
          </w:tcPr>
          <w:p>
            <w:r>
              <w:t>coefficient</w:t>
            </w:r>
          </w:p>
        </w:tc>
        <w:tc>
          <w:tcPr>
            <w:tcW w:type="dxa" w:w="2880"/>
          </w:tcPr>
          <w:p>
            <w:r>
              <w:t>195</w:t>
            </w:r>
          </w:p>
        </w:tc>
        <w:tc>
          <w:tcPr>
            <w:tcW w:type="dxa" w:w="2880"/>
          </w:tcPr>
          <w:p>
            <w:r>
              <w:t>120</w:t>
            </w:r>
          </w:p>
        </w:tc>
      </w:tr>
      <w:tr>
        <w:tc>
          <w:tcPr>
            <w:tcW w:type="dxa" w:w="2880"/>
          </w:tcPr>
          <w:p>
            <w:r>
              <w:t>estimated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29</w:t>
            </w:r>
          </w:p>
        </w:tc>
      </w:tr>
      <w:tr>
        <w:tc>
          <w:tcPr>
            <w:tcW w:type="dxa" w:w="2880"/>
          </w:tcPr>
          <w:p>
            <w:r>
              <w:t>taking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reasonable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34</w:t>
            </w:r>
          </w:p>
        </w:tc>
      </w:tr>
      <w:tr>
        <w:tc>
          <w:tcPr>
            <w:tcW w:type="dxa" w:w="2880"/>
          </w:tcPr>
          <w:p>
            <w:r>
              <w:t>atom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molecule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collision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section</w:t>
            </w:r>
          </w:p>
        </w:tc>
        <w:tc>
          <w:tcPr>
            <w:tcW w:type="dxa" w:w="2880"/>
          </w:tcPr>
          <w:p>
            <w:r>
              <w:t>177</w:t>
            </w:r>
          </w:p>
        </w:tc>
        <w:tc>
          <w:tcPr>
            <w:tcW w:type="dxa" w:w="2880"/>
          </w:tcPr>
          <w:p>
            <w:r>
              <w:t>105</w:t>
            </w:r>
          </w:p>
        </w:tc>
      </w:tr>
      <w:tr>
        <w:tc>
          <w:tcPr>
            <w:tcW w:type="dxa" w:w="2880"/>
          </w:tcPr>
          <w:p>
            <w:r>
              <w:t>additional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35</w:t>
            </w:r>
          </w:p>
        </w:tc>
      </w:tr>
      <w:tr>
        <w:tc>
          <w:tcPr>
            <w:tcW w:type="dxa" w:w="2880"/>
          </w:tcPr>
          <w:p>
            <w:r>
              <w:t>especially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clearly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required</w:t>
            </w:r>
          </w:p>
        </w:tc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82</w:t>
            </w:r>
          </w:p>
        </w:tc>
      </w:tr>
      <w:tr>
        <w:tc>
          <w:tcPr>
            <w:tcW w:type="dxa" w:w="2880"/>
          </w:tcPr>
          <w:p>
            <w:r>
              <w:t>before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charted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frozen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flows</w:t>
            </w:r>
          </w:p>
        </w:tc>
        <w:tc>
          <w:tcPr>
            <w:tcW w:type="dxa" w:w="2880"/>
          </w:tcPr>
          <w:p>
            <w:r>
              <w:t>225</w:t>
            </w:r>
          </w:p>
        </w:tc>
        <w:tc>
          <w:tcPr>
            <w:tcW w:type="dxa" w:w="2880"/>
          </w:tcPr>
          <w:p>
            <w:r>
              <w:t>128</w:t>
            </w:r>
          </w:p>
        </w:tc>
      </w:tr>
      <w:tr>
        <w:tc>
          <w:tcPr>
            <w:tcW w:type="dxa" w:w="2880"/>
          </w:tcPr>
          <w:p>
            <w:r>
              <w:t>assumed</w:t>
            </w:r>
          </w:p>
        </w:tc>
        <w:tc>
          <w:tcPr>
            <w:tcW w:type="dxa" w:w="2880"/>
          </w:tcPr>
          <w:p>
            <w:r>
              <w:t>136</w:t>
            </w:r>
          </w:p>
        </w:tc>
        <w:tc>
          <w:tcPr>
            <w:tcW w:type="dxa" w:w="2880"/>
          </w:tcPr>
          <w:p>
            <w:r>
              <w:t>108</w:t>
            </w:r>
          </w:p>
        </w:tc>
      </w:tr>
      <w:tr>
        <w:tc>
          <w:tcPr>
            <w:tcW w:type="dxa" w:w="2880"/>
          </w:tcPr>
          <w:p>
            <w:r>
              <w:t>reservoir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points</w:t>
            </w:r>
          </w:p>
        </w:tc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48</w:t>
            </w:r>
          </w:p>
        </w:tc>
      </w:tr>
      <w:tr>
        <w:tc>
          <w:tcPr>
            <w:tcW w:type="dxa" w:w="2880"/>
          </w:tcPr>
          <w:p>
            <w:r>
              <w:t>reactions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molecular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vibrations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became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poinds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enthalpies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btu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pound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weight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31</w:t>
            </w:r>
          </w:p>
        </w:tc>
      </w:tr>
      <w:tr>
        <w:tc>
          <w:tcPr>
            <w:tcW w:type="dxa" w:w="2880"/>
          </w:tcPr>
          <w:p>
            <w:r>
              <w:t>included</w:t>
            </w:r>
          </w:p>
        </w:tc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84</w:t>
            </w:r>
          </w:p>
        </w:tc>
      </w:tr>
      <w:tr>
        <w:tc>
          <w:tcPr>
            <w:tcW w:type="dxa" w:w="2880"/>
          </w:tcPr>
          <w:p>
            <w:r>
              <w:t>relating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k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atmospheres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showing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composition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isentropic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exponent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sound</w:t>
            </w:r>
          </w:p>
        </w:tc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32</w:t>
            </w:r>
          </w:p>
        </w:tc>
      </w:tr>
      <w:tr>
        <w:tc>
          <w:tcPr>
            <w:tcW w:type="dxa" w:w="2880"/>
          </w:tcPr>
          <w:p>
            <w:r>
              <w:t>national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bureau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standards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principles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creep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32</w:t>
            </w:r>
          </w:p>
        </w:tc>
      </w:tr>
      <w:tr>
        <w:tc>
          <w:tcPr>
            <w:tcW w:type="dxa" w:w="2880"/>
          </w:tcPr>
          <w:p>
            <w:r>
              <w:t>buckling</w:t>
            </w:r>
          </w:p>
        </w:tc>
        <w:tc>
          <w:tcPr>
            <w:tcW w:type="dxa" w:w="2880"/>
          </w:tcPr>
          <w:p>
            <w:r>
              <w:t>291</w:t>
            </w:r>
          </w:p>
        </w:tc>
        <w:tc>
          <w:tcPr>
            <w:tcW w:type="dxa" w:w="2880"/>
          </w:tcPr>
          <w:p>
            <w:r>
              <w:t>118</w:t>
            </w:r>
          </w:p>
        </w:tc>
      </w:tr>
      <w:tr>
        <w:tc>
          <w:tcPr>
            <w:tcW w:type="dxa" w:w="2880"/>
          </w:tcPr>
          <w:p>
            <w:r>
              <w:t>strength</w:t>
            </w:r>
          </w:p>
        </w:tc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50</w:t>
            </w:r>
          </w:p>
        </w:tc>
      </w:tr>
      <w:tr>
        <w:tc>
          <w:tcPr>
            <w:tcW w:type="dxa" w:w="2880"/>
          </w:tcPr>
          <w:p>
            <w:r>
              <w:t>possibility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33</w:t>
            </w:r>
          </w:p>
        </w:tc>
      </w:tr>
      <w:tr>
        <w:tc>
          <w:tcPr>
            <w:tcW w:type="dxa" w:w="2880"/>
          </w:tcPr>
          <w:p>
            <w:r>
              <w:t>gradual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instability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35</w:t>
            </w:r>
          </w:p>
        </w:tc>
      </w:tr>
      <w:tr>
        <w:tc>
          <w:tcPr>
            <w:tcW w:type="dxa" w:w="2880"/>
          </w:tcPr>
          <w:p>
            <w:r>
              <w:t>failure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28</w:t>
            </w:r>
          </w:p>
        </w:tc>
      </w:tr>
      <w:tr>
        <w:tc>
          <w:tcPr>
            <w:tcW w:type="dxa" w:w="2880"/>
          </w:tcPr>
          <w:p>
            <w:r>
              <w:t>column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under</w:t>
            </w:r>
          </w:p>
        </w:tc>
        <w:tc>
          <w:tcPr>
            <w:tcW w:type="dxa" w:w="2880"/>
          </w:tcPr>
          <w:p>
            <w:r>
              <w:t>260</w:t>
            </w:r>
          </w:p>
        </w:tc>
        <w:tc>
          <w:tcPr>
            <w:tcW w:type="dxa" w:w="2880"/>
          </w:tcPr>
          <w:p>
            <w:r>
              <w:t>195</w:t>
            </w:r>
          </w:p>
        </w:tc>
      </w:tr>
      <w:tr>
        <w:tc>
          <w:tcPr>
            <w:tcW w:type="dxa" w:w="2880"/>
          </w:tcPr>
          <w:p>
            <w:r>
              <w:t>compressive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load</w:t>
            </w:r>
          </w:p>
        </w:tc>
        <w:tc>
          <w:tcPr>
            <w:tcW w:type="dxa" w:w="2880"/>
          </w:tcPr>
          <w:p>
            <w:r>
              <w:t>140</w:t>
            </w:r>
          </w:p>
        </w:tc>
        <w:tc>
          <w:tcPr>
            <w:tcW w:type="dxa" w:w="2880"/>
          </w:tcPr>
          <w:p>
            <w:r>
              <w:t>74</w:t>
            </w:r>
          </w:p>
        </w:tc>
      </w:tr>
      <w:tr>
        <w:tc>
          <w:tcPr>
            <w:tcW w:type="dxa" w:w="2880"/>
          </w:tcPr>
          <w:p>
            <w:r>
              <w:t>recognized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some</w:t>
            </w:r>
          </w:p>
        </w:tc>
        <w:tc>
          <w:tcPr>
            <w:tcW w:type="dxa" w:w="2880"/>
          </w:tcPr>
          <w:p>
            <w:r>
              <w:t>359</w:t>
            </w:r>
          </w:p>
        </w:tc>
        <w:tc>
          <w:tcPr>
            <w:tcW w:type="dxa" w:w="2880"/>
          </w:tcPr>
          <w:p>
            <w:r>
              <w:t>271</w:t>
            </w:r>
          </w:p>
        </w:tc>
      </w:tr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184</w:t>
            </w:r>
          </w:p>
        </w:tc>
        <w:tc>
          <w:tcPr>
            <w:tcW w:type="dxa" w:w="2880"/>
          </w:tcPr>
          <w:p>
            <w:r>
              <w:t>115</w:t>
            </w:r>
          </w:p>
        </w:tc>
      </w:tr>
      <w:tr>
        <w:tc>
          <w:tcPr>
            <w:tcW w:type="dxa" w:w="2880"/>
          </w:tcPr>
          <w:p>
            <w:r>
              <w:t>marin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bending</w:t>
            </w:r>
          </w:p>
        </w:tc>
        <w:tc>
          <w:tcPr>
            <w:tcW w:type="dxa" w:w="2880"/>
          </w:tcPr>
          <w:p>
            <w:r>
              <w:t>127</w:t>
            </w:r>
          </w:p>
        </w:tc>
        <w:tc>
          <w:tcPr>
            <w:tcW w:type="dxa" w:w="2880"/>
          </w:tcPr>
          <w:p>
            <w:r>
              <w:t>67</w:t>
            </w:r>
          </w:p>
        </w:tc>
      </w:tr>
      <w:tr>
        <w:tc>
          <w:tcPr>
            <w:tcW w:type="dxa" w:w="2880"/>
          </w:tcPr>
          <w:p>
            <w:r>
              <w:t>did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take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  <w:tr>
        <w:tc>
          <w:tcPr>
            <w:tcW w:type="dxa" w:w="2880"/>
          </w:tcPr>
          <w:p>
            <w:r>
              <w:t>into</w:t>
            </w:r>
          </w:p>
        </w:tc>
        <w:tc>
          <w:tcPr>
            <w:tcW w:type="dxa" w:w="2880"/>
          </w:tcPr>
          <w:p>
            <w:r>
              <w:t>214</w:t>
            </w:r>
          </w:p>
        </w:tc>
        <w:tc>
          <w:tcPr>
            <w:tcW w:type="dxa" w:w="2880"/>
          </w:tcPr>
          <w:p>
            <w:r>
              <w:t>173</w:t>
            </w:r>
          </w:p>
        </w:tc>
      </w:tr>
      <w:tr>
        <w:tc>
          <w:tcPr>
            <w:tcW w:type="dxa" w:w="2880"/>
          </w:tcPr>
          <w:p>
            <w:r>
              <w:t>account</w:t>
            </w:r>
          </w:p>
        </w:tc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67</w:t>
            </w:r>
          </w:p>
        </w:tc>
      </w:tr>
      <w:tr>
        <w:tc>
          <w:tcPr>
            <w:tcW w:type="dxa" w:w="2880"/>
          </w:tcPr>
          <w:p>
            <w:r>
              <w:t>average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33</w:t>
            </w:r>
          </w:p>
        </w:tc>
      </w:tr>
      <w:tr>
        <w:tc>
          <w:tcPr>
            <w:tcW w:type="dxa" w:w="2880"/>
          </w:tcPr>
          <w:p>
            <w:r>
              <w:t>stress</w:t>
            </w:r>
          </w:p>
        </w:tc>
        <w:tc>
          <w:tcPr>
            <w:tcW w:type="dxa" w:w="2880"/>
          </w:tcPr>
          <w:p>
            <w:r>
              <w:t>224</w:t>
            </w:r>
          </w:p>
        </w:tc>
        <w:tc>
          <w:tcPr>
            <w:tcW w:type="dxa" w:w="2880"/>
          </w:tcPr>
          <w:p>
            <w:r>
              <w:t>108</w:t>
            </w:r>
          </w:p>
        </w:tc>
      </w:tr>
      <w:tr>
        <w:tc>
          <w:tcPr>
            <w:tcW w:type="dxa" w:w="2880"/>
          </w:tcPr>
          <w:p>
            <w:r>
              <w:t>neglected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27</w:t>
            </w:r>
          </w:p>
        </w:tc>
      </w:tr>
      <w:tr>
        <w:tc>
          <w:tcPr>
            <w:tcW w:type="dxa" w:w="2880"/>
          </w:tcPr>
          <w:p>
            <w:r>
              <w:t>transient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35</w:t>
            </w:r>
          </w:p>
        </w:tc>
      </w:tr>
      <w:tr>
        <w:tc>
          <w:tcPr>
            <w:tcW w:type="dxa" w:w="2880"/>
          </w:tcPr>
          <w:p>
            <w:r>
              <w:t>portion</w:t>
            </w:r>
          </w:p>
        </w:tc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44</w:t>
            </w:r>
          </w:p>
        </w:tc>
      </w:tr>
      <w:tr>
        <w:tc>
          <w:tcPr>
            <w:tcW w:type="dxa" w:w="2880"/>
          </w:tcPr>
          <w:p>
            <w:r>
              <w:t>curve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34</w:t>
            </w:r>
          </w:p>
        </w:tc>
      </w:tr>
      <w:tr>
        <w:tc>
          <w:tcPr>
            <w:tcW w:type="dxa" w:w="2880"/>
          </w:tcPr>
          <w:p>
            <w:r>
              <w:t>efficient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comparison</w:t>
            </w:r>
          </w:p>
        </w:tc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</w:tr>
      <w:tr>
        <w:tc>
          <w:tcPr>
            <w:tcW w:type="dxa" w:w="2880"/>
          </w:tcPr>
          <w:p>
            <w:r>
              <w:t>straight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slenderness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too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great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marins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gives</w:t>
            </w:r>
          </w:p>
        </w:tc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69</w:t>
            </w:r>
          </w:p>
        </w:tc>
      </w:tr>
      <w:tr>
        <w:tc>
          <w:tcPr>
            <w:tcW w:type="dxa" w:w="2880"/>
          </w:tcPr>
          <w:p>
            <w:r>
              <w:t>columns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29</w:t>
            </w:r>
          </w:p>
        </w:tc>
      </w:tr>
      <w:tr>
        <w:tc>
          <w:tcPr>
            <w:tcW w:type="dxa" w:w="2880"/>
          </w:tcPr>
          <w:p>
            <w:r>
              <w:t>eccentricities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published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29</w:t>
            </w:r>
          </w:p>
        </w:tc>
      </w:tr>
      <w:tr>
        <w:tc>
          <w:tcPr>
            <w:tcW w:type="dxa" w:w="2880"/>
          </w:tcPr>
          <w:p>
            <w:r>
              <w:t>implied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critical</w:t>
            </w:r>
          </w:p>
        </w:tc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70</w:t>
            </w:r>
          </w:p>
        </w:tc>
      </w:tr>
      <w:tr>
        <w:tc>
          <w:tcPr>
            <w:tcW w:type="dxa" w:w="2880"/>
          </w:tcPr>
          <w:p>
            <w:r>
              <w:t>imperfections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such</w:t>
            </w:r>
          </w:p>
        </w:tc>
        <w:tc>
          <w:tcPr>
            <w:tcW w:type="dxa" w:w="2880"/>
          </w:tcPr>
          <w:p>
            <w:r>
              <w:t>209</w:t>
            </w:r>
          </w:p>
        </w:tc>
        <w:tc>
          <w:tcPr>
            <w:tcW w:type="dxa" w:w="2880"/>
          </w:tcPr>
          <w:p>
            <w:r>
              <w:t>176</w:t>
            </w:r>
          </w:p>
        </w:tc>
      </w:tr>
      <w:tr>
        <w:tc>
          <w:tcPr>
            <w:tcW w:type="dxa" w:w="2880"/>
          </w:tcPr>
          <w:p>
            <w:r>
              <w:t>analyses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complex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ultimately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leave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choice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selecting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proper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imperfection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designer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furthermore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recent</w:t>
            </w:r>
          </w:p>
        </w:tc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55</w:t>
            </w:r>
          </w:p>
        </w:tc>
      </w:tr>
      <w:tr>
        <w:tc>
          <w:tcPr>
            <w:tcW w:type="dxa" w:w="2880"/>
          </w:tcPr>
          <w:p>
            <w:r>
              <w:t>random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unimportant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avoid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difficulties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formulation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28</w:t>
            </w:r>
          </w:p>
        </w:tc>
      </w:tr>
      <w:tr>
        <w:tc>
          <w:tcPr>
            <w:tcW w:type="dxa" w:w="2880"/>
          </w:tcPr>
          <w:p>
            <w:r>
              <w:t>phenomenon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27</w:t>
            </w:r>
          </w:p>
        </w:tc>
      </w:tr>
      <w:tr>
        <w:tc>
          <w:tcPr>
            <w:tcW w:type="dxa" w:w="2880"/>
          </w:tcPr>
          <w:p>
            <w:r>
              <w:t>permits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extension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47</w:t>
            </w:r>
          </w:p>
        </w:tc>
      </w:tr>
      <w:tr>
        <w:tc>
          <w:tcPr>
            <w:tcW w:type="dxa" w:w="2880"/>
          </w:tcPr>
          <w:p>
            <w:r>
              <w:t>known</w:t>
            </w:r>
          </w:p>
        </w:tc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83</w:t>
            </w:r>
          </w:p>
        </w:tc>
      </w:tr>
      <w:tr>
        <w:tc>
          <w:tcPr>
            <w:tcW w:type="dxa" w:w="2880"/>
          </w:tcPr>
          <w:p>
            <w:r>
              <w:t>plastic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certain</w:t>
            </w:r>
          </w:p>
        </w:tc>
        <w:tc>
          <w:tcPr>
            <w:tcW w:type="dxa" w:w="2880"/>
          </w:tcPr>
          <w:p>
            <w:r>
              <w:t>131</w:t>
            </w:r>
          </w:p>
        </w:tc>
        <w:tc>
          <w:tcPr>
            <w:tcW w:type="dxa" w:w="2880"/>
          </w:tcPr>
          <w:p>
            <w:r>
              <w:t>117</w:t>
            </w:r>
          </w:p>
        </w:tc>
      </w:tr>
      <w:tr>
        <w:tc>
          <w:tcPr>
            <w:tcW w:type="dxa" w:w="2880"/>
          </w:tcPr>
          <w:p>
            <w:r>
              <w:t>thin</w:t>
            </w:r>
          </w:p>
        </w:tc>
        <w:tc>
          <w:tcPr>
            <w:tcW w:type="dxa" w:w="2880"/>
          </w:tcPr>
          <w:p>
            <w:r>
              <w:t>209</w:t>
            </w:r>
          </w:p>
        </w:tc>
        <w:tc>
          <w:tcPr>
            <w:tcW w:type="dxa" w:w="2880"/>
          </w:tcPr>
          <w:p>
            <w:r>
              <w:t>127</w:t>
            </w:r>
          </w:p>
        </w:tc>
      </w:tr>
      <w:tr>
        <w:tc>
          <w:tcPr>
            <w:tcW w:type="dxa" w:w="2880"/>
          </w:tcPr>
          <w:p>
            <w:r>
              <w:t>shells</w:t>
            </w:r>
          </w:p>
        </w:tc>
        <w:tc>
          <w:tcPr>
            <w:tcW w:type="dxa" w:w="2880"/>
          </w:tcPr>
          <w:p>
            <w:r>
              <w:t>174</w:t>
            </w:r>
          </w:p>
        </w:tc>
        <w:tc>
          <w:tcPr>
            <w:tcW w:type="dxa" w:w="2880"/>
          </w:tcPr>
          <w:p>
            <w:r>
              <w:t>83</w:t>
            </w:r>
          </w:p>
        </w:tc>
      </w:tr>
      <w:tr>
        <w:tc>
          <w:tcPr>
            <w:tcW w:type="dxa" w:w="2880"/>
          </w:tcPr>
          <w:p>
            <w:r>
              <w:t>forms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38</w:t>
            </w:r>
          </w:p>
        </w:tc>
      </w:tr>
      <w:tr>
        <w:tc>
          <w:tcPr>
            <w:tcW w:type="dxa" w:w="2880"/>
          </w:tcPr>
          <w:p>
            <w:r>
              <w:t>strain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33</w:t>
            </w:r>
          </w:p>
        </w:tc>
      </w:tr>
      <w:tr>
        <w:tc>
          <w:tcPr>
            <w:tcW w:type="dxa" w:w="2880"/>
          </w:tcPr>
          <w:p>
            <w:r>
              <w:t>hardening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hypothesis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uniformly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29</w:t>
            </w:r>
          </w:p>
        </w:tc>
      </w:tr>
      <w:tr>
        <w:tc>
          <w:tcPr>
            <w:tcW w:type="dxa" w:w="2880"/>
          </w:tcPr>
          <w:p>
            <w:r>
              <w:t>compressed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palte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according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28</w:t>
            </w:r>
          </w:p>
        </w:tc>
      </w:tr>
      <w:tr>
        <w:tc>
          <w:tcPr>
            <w:tcW w:type="dxa" w:w="2880"/>
          </w:tcPr>
          <w:p>
            <w:r>
              <w:t>deflections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33</w:t>
            </w:r>
          </w:p>
        </w:tc>
      </w:tr>
      <w:tr>
        <w:tc>
          <w:tcPr>
            <w:tcW w:type="dxa" w:w="2880"/>
          </w:tcPr>
          <w:p>
            <w:r>
              <w:t>loads</w:t>
            </w:r>
          </w:p>
        </w:tc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50</w:t>
            </w:r>
          </w:p>
        </w:tc>
      </w:tr>
      <w:tr>
        <w:tc>
          <w:tcPr>
            <w:tcW w:type="dxa" w:w="2880"/>
          </w:tcPr>
          <w:p>
            <w:r>
              <w:t>many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41</w:t>
            </w:r>
          </w:p>
        </w:tc>
      </w:tr>
      <w:tr>
        <w:tc>
          <w:tcPr>
            <w:tcW w:type="dxa" w:w="2880"/>
          </w:tcPr>
          <w:p>
            <w:r>
              <w:t>years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available</w:t>
            </w:r>
          </w:p>
        </w:tc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76</w:t>
            </w:r>
          </w:p>
        </w:tc>
      </w:tr>
      <w:tr>
        <w:tc>
          <w:tcPr>
            <w:tcW w:type="dxa" w:w="2880"/>
          </w:tcPr>
          <w:p>
            <w:r>
              <w:t>theories</w:t>
            </w:r>
          </w:p>
        </w:tc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56</w:t>
            </w:r>
          </w:p>
        </w:tc>
      </w:tr>
      <w:tr>
        <w:tc>
          <w:tcPr>
            <w:tcW w:type="dxa" w:w="2880"/>
          </w:tcPr>
          <w:p>
            <w:r>
              <w:t>do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provide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45</w:t>
            </w:r>
          </w:p>
        </w:tc>
      </w:tr>
      <w:tr>
        <w:tc>
          <w:tcPr>
            <w:tcW w:type="dxa" w:w="2880"/>
          </w:tcPr>
          <w:p>
            <w:r>
              <w:t>materials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structural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35</w:t>
            </w:r>
          </w:p>
        </w:tc>
      </w:tr>
      <w:tr>
        <w:tc>
          <w:tcPr>
            <w:tcW w:type="dxa" w:w="2880"/>
          </w:tcPr>
          <w:p>
            <w:r>
              <w:t>members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practical</w:t>
            </w:r>
          </w:p>
        </w:tc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72</w:t>
            </w:r>
          </w:p>
        </w:tc>
      </w:tr>
      <w:tr>
        <w:tc>
          <w:tcPr>
            <w:tcW w:type="dxa" w:w="2880"/>
          </w:tcPr>
          <w:p>
            <w:r>
              <w:t>plastics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concrete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metals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while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48</w:t>
            </w:r>
          </w:p>
        </w:tc>
      </w:tr>
      <w:tr>
        <w:tc>
          <w:tcPr>
            <w:tcW w:type="dxa" w:w="2880"/>
          </w:tcPr>
          <w:p>
            <w:r>
              <w:t>beyond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  <w:tr>
        <w:tc>
          <w:tcPr>
            <w:tcW w:type="dxa" w:w="2880"/>
          </w:tcPr>
          <w:p>
            <w:r>
              <w:t>yield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36</w:t>
            </w:r>
          </w:p>
        </w:tc>
      </w:tr>
      <w:tr>
        <w:tc>
          <w:tcPr>
            <w:tcW w:type="dxa" w:w="2880"/>
          </w:tcPr>
          <w:p>
            <w:r>
              <w:t>point</w:t>
            </w:r>
          </w:p>
        </w:tc>
        <w:tc>
          <w:tcPr>
            <w:tcW w:type="dxa" w:w="2880"/>
          </w:tcPr>
          <w:p>
            <w:r>
              <w:t>264</w:t>
            </w:r>
          </w:p>
        </w:tc>
        <w:tc>
          <w:tcPr>
            <w:tcW w:type="dxa" w:w="2880"/>
          </w:tcPr>
          <w:p>
            <w:r>
              <w:t>163</w:t>
            </w:r>
          </w:p>
        </w:tc>
      </w:tr>
      <w:tr>
        <w:tc>
          <w:tcPr>
            <w:tcW w:type="dxa" w:w="2880"/>
          </w:tcPr>
          <w:p>
            <w:r>
              <w:t>appropriate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44</w:t>
            </w:r>
          </w:p>
        </w:tc>
      </w:tr>
      <w:tr>
        <w:tc>
          <w:tcPr>
            <w:tcW w:type="dxa" w:w="2880"/>
          </w:tcPr>
          <w:p>
            <w:r>
              <w:t>view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modern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developments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presence</w:t>
            </w:r>
          </w:p>
        </w:tc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68</w:t>
            </w:r>
          </w:p>
        </w:tc>
      </w:tr>
      <w:tr>
        <w:tc>
          <w:tcPr>
            <w:tcW w:type="dxa" w:w="2880"/>
          </w:tcPr>
          <w:p>
            <w:r>
              <w:t>sometimes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rational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predicting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28</w:t>
            </w:r>
          </w:p>
        </w:tc>
      </w:tr>
      <w:tr>
        <w:tc>
          <w:tcPr>
            <w:tcW w:type="dxa" w:w="2880"/>
          </w:tcPr>
          <w:p>
            <w:r>
              <w:t>using</w:t>
            </w:r>
          </w:p>
        </w:tc>
        <w:tc>
          <w:tcPr>
            <w:tcW w:type="dxa" w:w="2880"/>
          </w:tcPr>
          <w:p>
            <w:r>
              <w:t>170</w:t>
            </w:r>
          </w:p>
        </w:tc>
        <w:tc>
          <w:tcPr>
            <w:tcW w:type="dxa" w:w="2880"/>
          </w:tcPr>
          <w:p>
            <w:r>
              <w:t>152</w:t>
            </w:r>
          </w:p>
        </w:tc>
      </w:tr>
      <w:tr>
        <w:tc>
          <w:tcPr>
            <w:tcW w:type="dxa" w:w="2880"/>
          </w:tcPr>
          <w:p>
            <w:r>
              <w:t>interpretation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aluminum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alloy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dependent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40</w:t>
            </w:r>
          </w:p>
        </w:tc>
      </w:tr>
      <w:tr>
        <w:tc>
          <w:tcPr>
            <w:tcW w:type="dxa" w:w="2880"/>
          </w:tcPr>
          <w:p>
            <w:r>
              <w:t>tangent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modulus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conceived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shanley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actual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32</w:t>
            </w:r>
          </w:p>
        </w:tc>
      </w:tr>
      <w:tr>
        <w:tc>
          <w:tcPr>
            <w:tcW w:type="dxa" w:w="2880"/>
          </w:tcPr>
          <w:p>
            <w:r>
              <w:t>capacity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clarified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interpreted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conservative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estimate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therefore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approximation</w:t>
            </w:r>
          </w:p>
        </w:tc>
        <w:tc>
          <w:tcPr>
            <w:tcW w:type="dxa" w:w="2880"/>
          </w:tcPr>
          <w:p>
            <w:r>
              <w:t>135</w:t>
            </w:r>
          </w:p>
        </w:tc>
        <w:tc>
          <w:tcPr>
            <w:tcW w:type="dxa" w:w="2880"/>
          </w:tcPr>
          <w:p>
            <w:r>
              <w:t>97</w:t>
            </w:r>
          </w:p>
        </w:tc>
      </w:tr>
      <w:tr>
        <w:tc>
          <w:tcPr>
            <w:tcW w:type="dxa" w:w="2880"/>
          </w:tcPr>
          <w:p>
            <w:r>
              <w:t>nonconservative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imperfect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typical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37</w:t>
            </w:r>
          </w:p>
        </w:tc>
      </w:tr>
      <w:tr>
        <w:tc>
          <w:tcPr>
            <w:tcW w:type="dxa" w:w="2880"/>
          </w:tcPr>
          <w:p>
            <w:r>
              <w:t>alloys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cited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note</w:t>
            </w:r>
          </w:p>
        </w:tc>
        <w:tc>
          <w:tcPr>
            <w:tcW w:type="dxa" w:w="2880"/>
          </w:tcPr>
          <w:p>
            <w:r>
              <w:t>110</w:t>
            </w:r>
          </w:p>
        </w:tc>
        <w:tc>
          <w:tcPr>
            <w:tcW w:type="dxa" w:w="2880"/>
          </w:tcPr>
          <w:p>
            <w:r>
              <w:t>91</w:t>
            </w:r>
          </w:p>
        </w:tc>
      </w:tr>
      <w:tr>
        <w:tc>
          <w:tcPr>
            <w:tcW w:type="dxa" w:w="2880"/>
          </w:tcPr>
          <w:p>
            <w:r>
              <w:t>libroves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interesting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contained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ordinary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38</w:t>
            </w:r>
          </w:p>
        </w:tc>
      </w:tr>
      <w:tr>
        <w:tc>
          <w:tcPr>
            <w:tcW w:type="dxa" w:w="2880"/>
          </w:tcPr>
          <w:p>
            <w:r>
              <w:t>mechanism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occurs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35</w:t>
            </w:r>
          </w:p>
        </w:tc>
      </w:tr>
      <w:tr>
        <w:tc>
          <w:tcPr>
            <w:tcW w:type="dxa" w:w="2880"/>
          </w:tcPr>
          <w:p>
            <w:r>
              <w:t>period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concluded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37</w:t>
            </w:r>
          </w:p>
        </w:tc>
      </w:tr>
      <w:tr>
        <w:tc>
          <w:tcPr>
            <w:tcW w:type="dxa" w:w="2880"/>
          </w:tcPr>
          <w:p>
            <w:r>
              <w:t>theoretically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initially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loaded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31</w:t>
            </w:r>
          </w:p>
        </w:tc>
      </w:tr>
      <w:tr>
        <w:tc>
          <w:tcPr>
            <w:tcW w:type="dxa" w:w="2880"/>
          </w:tcPr>
          <w:p>
            <w:r>
              <w:t>below</w:t>
            </w:r>
          </w:p>
        </w:tc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60</w:t>
            </w:r>
          </w:p>
        </w:tc>
      </w:tr>
      <w:tr>
        <w:tc>
          <w:tcPr>
            <w:tcW w:type="dxa" w:w="2880"/>
          </w:tcPr>
          <w:p>
            <w:r>
              <w:t>independent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50</w:t>
            </w:r>
          </w:p>
        </w:tc>
      </w:tr>
      <w:tr>
        <w:tc>
          <w:tcPr>
            <w:tcW w:type="dxa" w:w="2880"/>
          </w:tcPr>
          <w:p>
            <w:r>
              <w:t>buckle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contrast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play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insignificant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role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since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48</w:t>
            </w:r>
          </w:p>
        </w:tc>
      </w:tr>
      <w:tr>
        <w:tc>
          <w:tcPr>
            <w:tcW w:type="dxa" w:w="2880"/>
          </w:tcPr>
          <w:p>
            <w:r>
              <w:t>failing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substantially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interest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41</w:t>
            </w:r>
          </w:p>
        </w:tc>
      </w:tr>
      <w:tr>
        <w:tc>
          <w:tcPr>
            <w:tcW w:type="dxa" w:w="2880"/>
          </w:tcPr>
          <w:p>
            <w:r>
              <w:t>conjecture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whether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any</w:t>
            </w:r>
          </w:p>
        </w:tc>
        <w:tc>
          <w:tcPr>
            <w:tcW w:type="dxa" w:w="2880"/>
          </w:tcPr>
          <w:p>
            <w:r>
              <w:t>141</w:t>
            </w:r>
          </w:p>
        </w:tc>
        <w:tc>
          <w:tcPr>
            <w:tcW w:type="dxa" w:w="2880"/>
          </w:tcPr>
          <w:p>
            <w:r>
              <w:t>120</w:t>
            </w:r>
          </w:p>
        </w:tc>
      </w:tr>
      <w:tr>
        <w:tc>
          <w:tcPr>
            <w:tcW w:type="dxa" w:w="2880"/>
          </w:tcPr>
          <w:p>
            <w:r>
              <w:t>containing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fail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result</w:t>
            </w:r>
          </w:p>
        </w:tc>
        <w:tc>
          <w:tcPr>
            <w:tcW w:type="dxa" w:w="2880"/>
          </w:tcPr>
          <w:p>
            <w:r>
              <w:t>94</w:t>
            </w:r>
          </w:p>
        </w:tc>
        <w:tc>
          <w:tcPr>
            <w:tcW w:type="dxa" w:w="2880"/>
          </w:tcPr>
          <w:p>
            <w:r>
              <w:t>75</w:t>
            </w:r>
          </w:p>
        </w:tc>
      </w:tr>
      <w:tr>
        <w:tc>
          <w:tcPr>
            <w:tcW w:type="dxa" w:w="2880"/>
          </w:tcPr>
          <w:p>
            <w:r>
              <w:t>elevated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objective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obtaining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28</w:t>
            </w:r>
          </w:p>
        </w:tc>
      </w:tr>
      <w:tr>
        <w:tc>
          <w:tcPr>
            <w:tcW w:type="dxa" w:w="2880"/>
          </w:tcPr>
          <w:p>
            <w:r>
              <w:t>procedures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lifetime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semiempirical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previously</w:t>
            </w:r>
          </w:p>
        </w:tc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56</w:t>
            </w:r>
          </w:p>
        </w:tc>
      </w:tr>
      <w:tr>
        <w:tc>
          <w:tcPr>
            <w:tcW w:type="dxa" w:w="2880"/>
          </w:tcPr>
          <w:p>
            <w:r>
              <w:t>used</w:t>
            </w:r>
          </w:p>
        </w:tc>
        <w:tc>
          <w:tcPr>
            <w:tcW w:type="dxa" w:w="2880"/>
          </w:tcPr>
          <w:p>
            <w:r>
              <w:t>312</w:t>
            </w:r>
          </w:p>
        </w:tc>
        <w:tc>
          <w:tcPr>
            <w:tcW w:type="dxa" w:w="2880"/>
          </w:tcPr>
          <w:p>
            <w:r>
              <w:t>252</w:t>
            </w:r>
          </w:p>
        </w:tc>
      </w:tr>
      <w:tr>
        <w:tc>
          <w:tcPr>
            <w:tcW w:type="dxa" w:w="2880"/>
          </w:tcPr>
          <w:p>
            <w:r>
              <w:t>deriving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straightness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little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  <w:tr>
        <w:tc>
          <w:tcPr>
            <w:tcW w:type="dxa" w:w="2880"/>
          </w:tcPr>
          <w:p>
            <w:r>
              <w:t>significance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whereas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change</w:t>
            </w:r>
          </w:p>
        </w:tc>
        <w:tc>
          <w:tcPr>
            <w:tcW w:type="dxa" w:w="2880"/>
          </w:tcPr>
          <w:p>
            <w:r>
              <w:t>78</w:t>
            </w:r>
          </w:p>
        </w:tc>
        <w:tc>
          <w:tcPr>
            <w:tcW w:type="dxa" w:w="2880"/>
          </w:tcPr>
          <w:p>
            <w:r>
              <w:t>59</w:t>
            </w:r>
          </w:p>
        </w:tc>
      </w:tr>
      <w:tr>
        <w:tc>
          <w:tcPr>
            <w:tcW w:type="dxa" w:w="2880"/>
          </w:tcPr>
          <w:p>
            <w:r>
              <w:t>considerably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36</w:t>
            </w:r>
          </w:p>
        </w:tc>
      </w:tr>
      <w:tr>
        <w:tc>
          <w:tcPr>
            <w:tcW w:type="dxa" w:w="2880"/>
          </w:tcPr>
          <w:p>
            <w:r>
              <w:t>encountered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27</w:t>
            </w:r>
          </w:p>
        </w:tc>
      </w:tr>
      <w:tr>
        <w:tc>
          <w:tcPr>
            <w:tcW w:type="dxa" w:w="2880"/>
          </w:tcPr>
          <w:p>
            <w:r>
              <w:t>explicitly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include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48</w:t>
            </w:r>
          </w:p>
        </w:tc>
      </w:tr>
      <w:tr>
        <w:tc>
          <w:tcPr>
            <w:tcW w:type="dxa" w:w="2880"/>
          </w:tcPr>
          <w:p>
            <w:r>
              <w:t>purposes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estimating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allowable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capacities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subject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34</w:t>
            </w:r>
          </w:p>
        </w:tc>
      </w:tr>
      <w:tr>
        <w:tc>
          <w:tcPr>
            <w:tcW w:type="dxa" w:w="2880"/>
          </w:tcPr>
          <w:p>
            <w:r>
              <w:t>utilizes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isochronous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application</w:t>
            </w:r>
          </w:p>
        </w:tc>
        <w:tc>
          <w:tcPr>
            <w:tcW w:type="dxa" w:w="2880"/>
          </w:tcPr>
          <w:p>
            <w:r>
              <w:t>119</w:t>
            </w:r>
          </w:p>
        </w:tc>
        <w:tc>
          <w:tcPr>
            <w:tcW w:type="dxa" w:w="2880"/>
          </w:tcPr>
          <w:p>
            <w:r>
              <w:t>98</w:t>
            </w:r>
          </w:p>
        </w:tc>
      </w:tr>
      <w:tr>
        <w:tc>
          <w:tcPr>
            <w:tcW w:type="dxa" w:w="2880"/>
          </w:tcPr>
          <w:p>
            <w:r>
              <w:t>received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stabilized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s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t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computed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39</w:t>
            </w:r>
          </w:p>
        </w:tc>
      </w:tr>
      <w:tr>
        <w:tc>
          <w:tcPr>
            <w:tcW w:type="dxa" w:w="2880"/>
          </w:tcPr>
          <w:p>
            <w:r>
              <w:t>indicates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41</w:t>
            </w:r>
          </w:p>
        </w:tc>
      </w:tr>
      <w:tr>
        <w:tc>
          <w:tcPr>
            <w:tcW w:type="dxa" w:w="2880"/>
          </w:tcPr>
          <w:p>
            <w:r>
              <w:t>decrease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39</w:t>
            </w:r>
          </w:p>
        </w:tc>
      </w:tr>
      <w:tr>
        <w:tc>
          <w:tcPr>
            <w:tcW w:type="dxa" w:w="2880"/>
          </w:tcPr>
          <w:p>
            <w:r>
              <w:t>they</w:t>
            </w:r>
          </w:p>
        </w:tc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59</w:t>
            </w:r>
          </w:p>
        </w:tc>
      </w:tr>
      <w:tr>
        <w:tc>
          <w:tcPr>
            <w:tcW w:type="dxa" w:w="2880"/>
          </w:tcPr>
          <w:p>
            <w:r>
              <w:t>being</w:t>
            </w:r>
          </w:p>
        </w:tc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87</w:t>
            </w:r>
          </w:p>
        </w:tc>
      </w:tr>
      <w:tr>
        <w:tc>
          <w:tcPr>
            <w:tcW w:type="dxa" w:w="2880"/>
          </w:tcPr>
          <w:p>
            <w:r>
              <w:t>approximations</w:t>
            </w:r>
          </w:p>
        </w:tc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52</w:t>
            </w:r>
          </w:p>
        </w:tc>
      </w:tr>
      <w:tr>
        <w:tc>
          <w:tcPr>
            <w:tcW w:type="dxa" w:w="2880"/>
          </w:tcPr>
          <w:p>
            <w:r>
              <w:t>estimates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promising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limitations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prove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because</w:t>
            </w:r>
          </w:p>
        </w:tc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60</w:t>
            </w:r>
          </w:p>
        </w:tc>
      </w:tr>
      <w:tr>
        <w:tc>
          <w:tcPr>
            <w:tcW w:type="dxa" w:w="2880"/>
          </w:tcPr>
          <w:p>
            <w:r>
              <w:t>simplicity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material</w:t>
            </w:r>
          </w:p>
        </w:tc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49</w:t>
            </w:r>
          </w:p>
        </w:tc>
      </w:tr>
      <w:tr>
        <w:tc>
          <w:tcPr>
            <w:tcW w:type="dxa" w:w="2880"/>
          </w:tcPr>
          <w:p>
            <w:r>
              <w:t>cent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38</w:t>
            </w:r>
          </w:p>
        </w:tc>
      </w:tr>
      <w:tr>
        <w:tc>
          <w:tcPr>
            <w:tcW w:type="dxa" w:w="2880"/>
          </w:tcPr>
          <w:p>
            <w:r>
              <w:t>exposure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indicate</w:t>
            </w:r>
          </w:p>
        </w:tc>
        <w:tc>
          <w:tcPr>
            <w:tcW w:type="dxa" w:w="2880"/>
          </w:tcPr>
          <w:p>
            <w:r>
              <w:t>99</w:t>
            </w:r>
          </w:p>
        </w:tc>
        <w:tc>
          <w:tcPr>
            <w:tcW w:type="dxa" w:w="2880"/>
          </w:tcPr>
          <w:p>
            <w:r>
              <w:t>93</w:t>
            </w:r>
          </w:p>
        </w:tc>
      </w:tr>
      <w:tr>
        <w:tc>
          <w:tcPr>
            <w:tcW w:type="dxa" w:w="2880"/>
          </w:tcPr>
          <w:p>
            <w:r>
              <w:t>efficiency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acceptable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times</w:t>
            </w:r>
          </w:p>
        </w:tc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45</w:t>
            </w:r>
          </w:p>
        </w:tc>
      </w:tr>
      <w:tr>
        <w:tc>
          <w:tcPr>
            <w:tcW w:type="dxa" w:w="2880"/>
          </w:tcPr>
          <w:p>
            <w:r>
              <w:t>falls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rapidly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34</w:t>
            </w:r>
          </w:p>
        </w:tc>
      </w:tr>
      <w:tr>
        <w:tc>
          <w:tcPr>
            <w:tcW w:type="dxa" w:w="2880"/>
          </w:tcPr>
          <w:p>
            <w:r>
              <w:t>advantages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summary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kinetic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examined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44</w:t>
            </w:r>
          </w:p>
        </w:tc>
      </w:tr>
      <w:tr>
        <w:tc>
          <w:tcPr>
            <w:tcW w:type="dxa" w:w="2880"/>
          </w:tcPr>
          <w:p>
            <w:r>
              <w:t>principal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features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process</w:t>
            </w:r>
          </w:p>
        </w:tc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44</w:t>
            </w:r>
          </w:p>
        </w:tc>
      </w:tr>
      <w:tr>
        <w:tc>
          <w:tcPr>
            <w:tcW w:type="dxa" w:w="2880"/>
          </w:tcPr>
          <w:p>
            <w:r>
              <w:t>classifications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external</w:t>
            </w:r>
          </w:p>
        </w:tc>
        <w:tc>
          <w:tcPr>
            <w:tcW w:type="dxa" w:w="2880"/>
          </w:tcPr>
          <w:p>
            <w:r>
              <w:t>105</w:t>
            </w:r>
          </w:p>
        </w:tc>
        <w:tc>
          <w:tcPr>
            <w:tcW w:type="dxa" w:w="2880"/>
          </w:tcPr>
          <w:p>
            <w:r>
              <w:t>72</w:t>
            </w:r>
          </w:p>
        </w:tc>
      </w:tr>
      <w:tr>
        <w:tc>
          <w:tcPr>
            <w:tcW w:type="dxa" w:w="2880"/>
          </w:tcPr>
          <w:p>
            <w:r>
              <w:t>internal</w:t>
            </w:r>
          </w:p>
        </w:tc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39</w:t>
            </w:r>
          </w:p>
        </w:tc>
      </w:tr>
      <w:tr>
        <w:tc>
          <w:tcPr>
            <w:tcW w:type="dxa" w:w="2880"/>
          </w:tcPr>
          <w:p>
            <w:r>
              <w:t>elastic</w:t>
            </w:r>
          </w:p>
        </w:tc>
        <w:tc>
          <w:tcPr>
            <w:tcW w:type="dxa" w:w="2880"/>
          </w:tcPr>
          <w:p>
            <w:r>
              <w:t>105</w:t>
            </w:r>
          </w:p>
        </w:tc>
        <w:tc>
          <w:tcPr>
            <w:tcW w:type="dxa" w:w="2880"/>
          </w:tcPr>
          <w:p>
            <w:r>
              <w:t>74</w:t>
            </w:r>
          </w:p>
        </w:tc>
      </w:tr>
      <w:tr>
        <w:tc>
          <w:tcPr>
            <w:tcW w:type="dxa" w:w="2880"/>
          </w:tcPr>
          <w:p>
            <w:r>
              <w:t>response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second</w:t>
            </w:r>
          </w:p>
        </w:tc>
        <w:tc>
          <w:tcPr>
            <w:tcW w:type="dxa" w:w="2880"/>
          </w:tcPr>
          <w:p>
            <w:r>
              <w:t>149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</w:tr>
      <w:tr>
        <w:tc>
          <w:tcPr>
            <w:tcW w:type="dxa" w:w="2880"/>
          </w:tcPr>
          <w:p>
            <w:r>
              <w:t>influence</w:t>
            </w:r>
          </w:p>
        </w:tc>
        <w:tc>
          <w:tcPr>
            <w:tcW w:type="dxa" w:w="2880"/>
          </w:tcPr>
          <w:p>
            <w:r>
              <w:t>128</w:t>
            </w:r>
          </w:p>
        </w:tc>
        <w:tc>
          <w:tcPr>
            <w:tcW w:type="dxa" w:w="2880"/>
          </w:tcPr>
          <w:p>
            <w:r>
              <w:t>95</w:t>
            </w:r>
          </w:p>
        </w:tc>
      </w:tr>
      <w:tr>
        <w:tc>
          <w:tcPr>
            <w:tcW w:type="dxa" w:w="2880"/>
          </w:tcPr>
          <w:p>
            <w:r>
              <w:t>most</w:t>
            </w:r>
          </w:p>
        </w:tc>
        <w:tc>
          <w:tcPr>
            <w:tcW w:type="dxa" w:w="2880"/>
          </w:tcPr>
          <w:p>
            <w:r>
              <w:t>105</w:t>
            </w:r>
          </w:p>
        </w:tc>
        <w:tc>
          <w:tcPr>
            <w:tcW w:type="dxa" w:w="2880"/>
          </w:tcPr>
          <w:p>
            <w:r>
              <w:t>91</w:t>
            </w:r>
          </w:p>
        </w:tc>
      </w:tr>
      <w:tr>
        <w:tc>
          <w:tcPr>
            <w:tcW w:type="dxa" w:w="2880"/>
          </w:tcPr>
          <w:p>
            <w:r>
              <w:t>model</w:t>
            </w:r>
          </w:p>
        </w:tc>
        <w:tc>
          <w:tcPr>
            <w:tcW w:type="dxa" w:w="2880"/>
          </w:tcPr>
          <w:p>
            <w:r>
              <w:t>235</w:t>
            </w:r>
          </w:p>
        </w:tc>
        <w:tc>
          <w:tcPr>
            <w:tcW w:type="dxa" w:w="2880"/>
          </w:tcPr>
          <w:p>
            <w:r>
              <w:t>134</w:t>
            </w:r>
          </w:p>
        </w:tc>
      </w:tr>
      <w:tr>
        <w:tc>
          <w:tcPr>
            <w:tcW w:type="dxa" w:w="2880"/>
          </w:tcPr>
          <w:p>
            <w:r>
              <w:t>contributions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taken</w:t>
            </w:r>
          </w:p>
        </w:tc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59</w:t>
            </w:r>
          </w:p>
        </w:tc>
      </w:tr>
      <w:tr>
        <w:tc>
          <w:tcPr>
            <w:tcW w:type="dxa" w:w="2880"/>
          </w:tcPr>
          <w:p>
            <w:r>
              <w:t>electric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resistance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gages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31</w:t>
            </w:r>
          </w:p>
        </w:tc>
      </w:tr>
      <w:tr>
        <w:tc>
          <w:tcPr>
            <w:tcW w:type="dxa" w:w="2880"/>
          </w:tcPr>
          <w:p>
            <w:r>
              <w:t>development</w:t>
            </w:r>
          </w:p>
        </w:tc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66</w:t>
            </w:r>
          </w:p>
        </w:tc>
      </w:tr>
      <w:tr>
        <w:tc>
          <w:tcPr>
            <w:tcW w:type="dxa" w:w="2880"/>
          </w:tcPr>
          <w:p>
            <w:r>
              <w:t>decreases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deviation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steady</w:t>
            </w:r>
          </w:p>
        </w:tc>
        <w:tc>
          <w:tcPr>
            <w:tcW w:type="dxa" w:w="2880"/>
          </w:tcPr>
          <w:p>
            <w:r>
              <w:t>149</w:t>
            </w:r>
          </w:p>
        </w:tc>
        <w:tc>
          <w:tcPr>
            <w:tcW w:type="dxa" w:w="2880"/>
          </w:tcPr>
          <w:p>
            <w:r>
              <w:t>97</w:t>
            </w:r>
          </w:p>
        </w:tc>
      </w:tr>
      <w:tr>
        <w:tc>
          <w:tcPr>
            <w:tcW w:type="dxa" w:w="2880"/>
          </w:tcPr>
          <w:p>
            <w:r>
              <w:t>curvature</w:t>
            </w:r>
          </w:p>
        </w:tc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42</w:t>
            </w:r>
          </w:p>
        </w:tc>
      </w:tr>
      <w:tr>
        <w:tc>
          <w:tcPr>
            <w:tcW w:type="dxa" w:w="2880"/>
          </w:tcPr>
          <w:p>
            <w:r>
              <w:t>develop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formula</w:t>
            </w:r>
          </w:p>
        </w:tc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43</w:t>
            </w:r>
          </w:p>
        </w:tc>
      </w:tr>
      <w:tr>
        <w:tc>
          <w:tcPr>
            <w:tcW w:type="dxa" w:w="2880"/>
          </w:tcPr>
          <w:p>
            <w:r>
              <w:t>suitable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40</w:t>
            </w:r>
          </w:p>
        </w:tc>
      </w:tr>
      <w:tr>
        <w:tc>
          <w:tcPr>
            <w:tcW w:type="dxa" w:w="2880"/>
          </w:tcPr>
          <w:p>
            <w:r>
              <w:t>guide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describes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27</w:t>
            </w:r>
          </w:p>
        </w:tc>
      </w:tr>
      <w:tr>
        <w:tc>
          <w:tcPr>
            <w:tcW w:type="dxa" w:w="2880"/>
          </w:tcPr>
          <w:p>
            <w:r>
              <w:t>collapse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long</w:t>
            </w:r>
          </w:p>
        </w:tc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57</w:t>
            </w:r>
          </w:p>
        </w:tc>
      </w:tr>
      <w:tr>
        <w:tc>
          <w:tcPr>
            <w:tcW w:type="dxa" w:w="2880"/>
          </w:tcPr>
          <w:p>
            <w:r>
              <w:t>cylinders</w:t>
            </w:r>
          </w:p>
        </w:tc>
        <w:tc>
          <w:tcPr>
            <w:tcW w:type="dxa" w:w="2880"/>
          </w:tcPr>
          <w:p>
            <w:r>
              <w:t>168</w:t>
            </w:r>
          </w:p>
        </w:tc>
        <w:tc>
          <w:tcPr>
            <w:tcW w:type="dxa" w:w="2880"/>
          </w:tcPr>
          <w:p>
            <w:r>
              <w:t>76</w:t>
            </w:r>
          </w:p>
        </w:tc>
      </w:tr>
      <w:tr>
        <w:tc>
          <w:tcPr>
            <w:tcW w:type="dxa" w:w="2880"/>
          </w:tcPr>
          <w:p>
            <w:r>
              <w:t>state</w:t>
            </w:r>
          </w:p>
        </w:tc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50</w:t>
            </w:r>
          </w:p>
        </w:tc>
      </w:tr>
      <w:tr>
        <w:tc>
          <w:tcPr>
            <w:tcW w:type="dxa" w:w="2880"/>
          </w:tcPr>
          <w:p>
            <w:r>
              <w:t>derivation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fair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forty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three</w:t>
            </w:r>
          </w:p>
        </w:tc>
        <w:tc>
          <w:tcPr>
            <w:tcW w:type="dxa" w:w="2880"/>
          </w:tcPr>
          <w:p>
            <w:r>
              <w:t>196</w:t>
            </w:r>
          </w:p>
        </w:tc>
        <w:tc>
          <w:tcPr>
            <w:tcW w:type="dxa" w:w="2880"/>
          </w:tcPr>
          <w:p>
            <w:r>
              <w:t>139</w:t>
            </w:r>
          </w:p>
        </w:tc>
      </w:tr>
      <w:tr>
        <w:tc>
          <w:tcPr>
            <w:tcW w:type="dxa" w:w="2880"/>
          </w:tcPr>
          <w:p>
            <w:r>
              <w:t>length</w:t>
            </w:r>
          </w:p>
        </w:tc>
        <w:tc>
          <w:tcPr>
            <w:tcW w:type="dxa" w:w="2880"/>
          </w:tcPr>
          <w:p>
            <w:r>
              <w:t>160</w:t>
            </w:r>
          </w:p>
        </w:tc>
        <w:tc>
          <w:tcPr>
            <w:tcW w:type="dxa" w:w="2880"/>
          </w:tcPr>
          <w:p>
            <w:r>
              <w:t>91</w:t>
            </w:r>
          </w:p>
        </w:tc>
      </w:tr>
      <w:tr>
        <w:tc>
          <w:tcPr>
            <w:tcW w:type="dxa" w:w="2880"/>
          </w:tcPr>
          <w:p>
            <w:r>
              <w:t>diameter</w:t>
            </w:r>
          </w:p>
        </w:tc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57</w:t>
            </w:r>
          </w:p>
        </w:tc>
      </w:tr>
      <w:tr>
        <w:tc>
          <w:tcPr>
            <w:tcW w:type="dxa" w:w="2880"/>
          </w:tcPr>
          <w:p>
            <w:r>
              <w:t>sheets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thickness</w:t>
            </w:r>
          </w:p>
        </w:tc>
        <w:tc>
          <w:tcPr>
            <w:tcW w:type="dxa" w:w="2880"/>
          </w:tcPr>
          <w:p>
            <w:r>
              <w:t>245</w:t>
            </w:r>
          </w:p>
        </w:tc>
        <w:tc>
          <w:tcPr>
            <w:tcW w:type="dxa" w:w="2880"/>
          </w:tcPr>
          <w:p>
            <w:r>
              <w:t>136</w:t>
            </w:r>
          </w:p>
        </w:tc>
      </w:tr>
      <w:tr>
        <w:tc>
          <w:tcPr>
            <w:tcW w:type="dxa" w:w="2880"/>
          </w:tcPr>
          <w:p>
            <w:r>
              <w:t>subjected</w:t>
            </w:r>
          </w:p>
        </w:tc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64</w:t>
            </w:r>
          </w:p>
        </w:tc>
      </w:tr>
      <w:tr>
        <w:tc>
          <w:tcPr>
            <w:tcW w:type="dxa" w:w="2880"/>
          </w:tcPr>
          <w:p>
            <w:r>
              <w:t>along</w:t>
            </w:r>
          </w:p>
        </w:tc>
        <w:tc>
          <w:tcPr>
            <w:tcW w:type="dxa" w:w="2880"/>
          </w:tcPr>
          <w:p>
            <w:r>
              <w:t>173</w:t>
            </w:r>
          </w:p>
        </w:tc>
        <w:tc>
          <w:tcPr>
            <w:tcW w:type="dxa" w:w="2880"/>
          </w:tcPr>
          <w:p>
            <w:r>
              <w:t>136</w:t>
            </w:r>
          </w:p>
        </w:tc>
      </w:tr>
      <w:tr>
        <w:tc>
          <w:tcPr>
            <w:tcW w:type="dxa" w:w="2880"/>
          </w:tcPr>
          <w:p>
            <w:r>
              <w:t>oven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maintained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during</w:t>
            </w:r>
          </w:p>
        </w:tc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50</w:t>
            </w:r>
          </w:p>
        </w:tc>
      </w:tr>
      <w:tr>
        <w:tc>
          <w:tcPr>
            <w:tcW w:type="dxa" w:w="2880"/>
          </w:tcPr>
          <w:p>
            <w:r>
              <w:t>failed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elapsed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instantaneous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deformations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following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42</w:t>
            </w:r>
          </w:p>
        </w:tc>
      </w:tr>
      <w:tr>
        <w:tc>
          <w:tcPr>
            <w:tcW w:type="dxa" w:w="2880"/>
          </w:tcPr>
          <w:p>
            <w:r>
              <w:t>manner</w:t>
            </w:r>
          </w:p>
        </w:tc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55</w:t>
            </w:r>
          </w:p>
        </w:tc>
      </w:tr>
      <w:tr>
        <w:tc>
          <w:tcPr>
            <w:tcW w:type="dxa" w:w="2880"/>
          </w:tcPr>
          <w:p>
            <w:r>
              <w:t>elapsing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beam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laterally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linearly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viscoelastic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whose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42</w:t>
            </w:r>
          </w:p>
        </w:tc>
      </w:tr>
      <w:tr>
        <w:tc>
          <w:tcPr>
            <w:tcW w:type="dxa" w:w="2880"/>
          </w:tcPr>
          <w:p>
            <w:r>
              <w:t>mechanical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characterized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four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44</w:t>
            </w:r>
          </w:p>
        </w:tc>
      </w:tr>
      <w:tr>
        <w:tc>
          <w:tcPr>
            <w:tcW w:type="dxa" w:w="2880"/>
          </w:tcPr>
          <w:p>
            <w:r>
              <w:t>exhibit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retarded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elasticity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pure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obtain</w:t>
            </w:r>
          </w:p>
        </w:tc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54</w:t>
            </w:r>
          </w:p>
        </w:tc>
      </w:tr>
      <w:tr>
        <w:tc>
          <w:tcPr>
            <w:tcW w:type="dxa" w:w="2880"/>
          </w:tcPr>
          <w:p>
            <w:r>
              <w:t>deflection</w:t>
            </w:r>
          </w:p>
        </w:tc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51</w:t>
            </w:r>
          </w:p>
        </w:tc>
      </w:tr>
      <w:tr>
        <w:tc>
          <w:tcPr>
            <w:tcW w:type="dxa" w:w="2880"/>
          </w:tcPr>
          <w:p>
            <w:r>
              <w:t>sinusoidal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expected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31</w:t>
            </w:r>
          </w:p>
        </w:tc>
      </w:tr>
      <w:tr>
        <w:tc>
          <w:tcPr>
            <w:tcW w:type="dxa" w:w="2880"/>
          </w:tcPr>
          <w:p>
            <w:r>
              <w:t>purely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identical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bar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tension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compression</w:t>
            </w:r>
          </w:p>
        </w:tc>
        <w:tc>
          <w:tcPr>
            <w:tcW w:type="dxa" w:w="2880"/>
          </w:tcPr>
          <w:p>
            <w:r>
              <w:t>78</w:t>
            </w:r>
          </w:p>
        </w:tc>
        <w:tc>
          <w:tcPr>
            <w:tcW w:type="dxa" w:w="2880"/>
          </w:tcPr>
          <w:p>
            <w:r>
              <w:t>48</w:t>
            </w:r>
          </w:p>
        </w:tc>
      </w:tr>
      <w:tr>
        <w:tc>
          <w:tcPr>
            <w:tcW w:type="dxa" w:w="2880"/>
          </w:tcPr>
          <w:p>
            <w:r>
              <w:t>continuously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become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  <w:tr>
        <w:tc>
          <w:tcPr>
            <w:tcW w:type="dxa" w:w="2880"/>
          </w:tcPr>
          <w:p>
            <w:r>
              <w:t>infinitely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correspondingly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reasonably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28</w:t>
            </w:r>
          </w:p>
        </w:tc>
      </w:tr>
      <w:tr>
        <w:tc>
          <w:tcPr>
            <w:tcW w:type="dxa" w:w="2880"/>
          </w:tcPr>
          <w:p>
            <w:r>
              <w:t>periods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euler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numerical</w:t>
            </w:r>
          </w:p>
        </w:tc>
        <w:tc>
          <w:tcPr>
            <w:tcW w:type="dxa" w:w="2880"/>
          </w:tcPr>
          <w:p>
            <w:r>
              <w:t>226</w:t>
            </w:r>
          </w:p>
        </w:tc>
        <w:tc>
          <w:tcPr>
            <w:tcW w:type="dxa" w:w="2880"/>
          </w:tcPr>
          <w:p>
            <w:r>
              <w:t>169</w:t>
            </w:r>
          </w:p>
        </w:tc>
      </w:tr>
      <w:tr>
        <w:tc>
          <w:tcPr>
            <w:tcW w:type="dxa" w:w="2880"/>
          </w:tcPr>
          <w:p>
            <w:r>
              <w:t>slightly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38</w:t>
            </w:r>
          </w:p>
        </w:tc>
      </w:tr>
      <w:tr>
        <w:tc>
          <w:tcPr>
            <w:tcW w:type="dxa" w:w="2880"/>
          </w:tcPr>
          <w:p>
            <w:r>
              <w:t>crooked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carrying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relationship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uniaxial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eab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constants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selected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applies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least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29</w:t>
            </w:r>
          </w:p>
        </w:tc>
      </w:tr>
      <w:tr>
        <w:tc>
          <w:tcPr>
            <w:tcW w:type="dxa" w:w="2880"/>
          </w:tcPr>
          <w:p>
            <w:r>
              <w:t>steel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variable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42</w:t>
            </w:r>
          </w:p>
        </w:tc>
      </w:tr>
      <w:tr>
        <w:tc>
          <w:tcPr>
            <w:tcW w:type="dxa" w:w="2880"/>
          </w:tcPr>
          <w:p>
            <w:r>
              <w:t>necessary</w:t>
            </w:r>
          </w:p>
        </w:tc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58</w:t>
            </w:r>
          </w:p>
        </w:tc>
      </w:tr>
      <w:tr>
        <w:tc>
          <w:tcPr>
            <w:tcW w:type="dxa" w:w="2880"/>
          </w:tcPr>
          <w:p>
            <w:r>
              <w:t>formulated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shanleys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engineering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hypotheses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leads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42</w:t>
            </w:r>
          </w:p>
        </w:tc>
      </w:tr>
      <w:tr>
        <w:tc>
          <w:tcPr>
            <w:tcW w:type="dxa" w:w="2880"/>
          </w:tcPr>
          <w:p>
            <w:r>
              <w:t>conclusion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  <w:tr>
        <w:tc>
          <w:tcPr>
            <w:tcW w:type="dxa" w:w="2880"/>
          </w:tcPr>
          <w:p>
            <w:r>
              <w:t>lateral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31</w:t>
            </w:r>
          </w:p>
        </w:tc>
      </w:tr>
      <w:tr>
        <w:tc>
          <w:tcPr>
            <w:tcW w:type="dxa" w:w="2880"/>
          </w:tcPr>
          <w:p>
            <w:r>
              <w:t>approaches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infinity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collapses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finite</w:t>
            </w:r>
          </w:p>
        </w:tc>
        <w:tc>
          <w:tcPr>
            <w:tcW w:type="dxa" w:w="2880"/>
          </w:tcPr>
          <w:p>
            <w:r>
              <w:t>112</w:t>
            </w:r>
          </w:p>
        </w:tc>
        <w:tc>
          <w:tcPr>
            <w:tcW w:type="dxa" w:w="2880"/>
          </w:tcPr>
          <w:p>
            <w:r>
              <w:t>83</w:t>
            </w:r>
          </w:p>
        </w:tc>
      </w:tr>
      <w:tr>
        <w:tc>
          <w:tcPr>
            <w:tcW w:type="dxa" w:w="2880"/>
          </w:tcPr>
          <w:p>
            <w:r>
              <w:t>support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growth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strains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prior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concerned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32</w:t>
            </w:r>
          </w:p>
        </w:tc>
      </w:tr>
      <w:tr>
        <w:tc>
          <w:tcPr>
            <w:tcW w:type="dxa" w:w="2880"/>
          </w:tcPr>
          <w:p>
            <w:r>
              <w:t>secondary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formulae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  <w:tr>
        <w:tc>
          <w:tcPr>
            <w:tcW w:type="dxa" w:w="2880"/>
          </w:tcPr>
          <w:p>
            <w:r>
              <w:t>fails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integral</w:t>
            </w:r>
          </w:p>
        </w:tc>
        <w:tc>
          <w:tcPr>
            <w:tcW w:type="dxa" w:w="2880"/>
          </w:tcPr>
          <w:p>
            <w:r>
              <w:t>109</w:t>
            </w:r>
          </w:p>
        </w:tc>
        <w:tc>
          <w:tcPr>
            <w:tcW w:type="dxa" w:w="2880"/>
          </w:tcPr>
          <w:p>
            <w:r>
              <w:t>66</w:t>
            </w:r>
          </w:p>
        </w:tc>
      </w:tr>
      <w:tr>
        <w:tc>
          <w:tcPr>
            <w:tcW w:type="dxa" w:w="2880"/>
          </w:tcPr>
          <w:p>
            <w:r>
              <w:t>exponents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appearing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phenomenological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suggested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44</w:t>
            </w:r>
          </w:p>
        </w:tc>
      </w:tr>
      <w:tr>
        <w:tc>
          <w:tcPr>
            <w:tcW w:type="dxa" w:w="2880"/>
          </w:tcPr>
          <w:p>
            <w:r>
              <w:t>polycrystalline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above</w:t>
            </w:r>
          </w:p>
        </w:tc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66</w:t>
            </w:r>
          </w:p>
        </w:tc>
      </w:tr>
      <w:tr>
        <w:tc>
          <w:tcPr>
            <w:tcW w:type="dxa" w:w="2880"/>
          </w:tcPr>
          <w:p>
            <w:r>
              <w:t>equicohesive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metal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linear</w:t>
            </w:r>
          </w:p>
        </w:tc>
        <w:tc>
          <w:tcPr>
            <w:tcW w:type="dxa" w:w="2880"/>
          </w:tcPr>
          <w:p>
            <w:r>
              <w:t>130</w:t>
            </w:r>
          </w:p>
        </w:tc>
        <w:tc>
          <w:tcPr>
            <w:tcW w:type="dxa" w:w="2880"/>
          </w:tcPr>
          <w:p>
            <w:r>
              <w:t>95</w:t>
            </w:r>
          </w:p>
        </w:tc>
      </w:tr>
      <w:tr>
        <w:tc>
          <w:tcPr>
            <w:tcW w:type="dxa" w:w="2880"/>
          </w:tcPr>
          <w:p>
            <w:r>
              <w:t>thermal</w:t>
            </w:r>
          </w:p>
        </w:tc>
        <w:tc>
          <w:tcPr>
            <w:tcW w:type="dxa" w:w="2880"/>
          </w:tcPr>
          <w:p>
            <w:r>
              <w:t>173</w:t>
            </w:r>
          </w:p>
        </w:tc>
        <w:tc>
          <w:tcPr>
            <w:tcW w:type="dxa" w:w="2880"/>
          </w:tcPr>
          <w:p>
            <w:r>
              <w:t>85</w:t>
            </w:r>
          </w:p>
        </w:tc>
      </w:tr>
      <w:tr>
        <w:tc>
          <w:tcPr>
            <w:tcW w:type="dxa" w:w="2880"/>
          </w:tcPr>
          <w:p>
            <w:r>
              <w:t>expansion</w:t>
            </w:r>
          </w:p>
        </w:tc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56</w:t>
            </w:r>
          </w:p>
        </w:tc>
      </w:tr>
      <w:tr>
        <w:tc>
          <w:tcPr>
            <w:tcW w:type="dxa" w:w="2880"/>
          </w:tcPr>
          <w:p>
            <w:r>
              <w:t>information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43</w:t>
            </w:r>
          </w:p>
        </w:tc>
      </w:tr>
      <w:tr>
        <w:tc>
          <w:tcPr>
            <w:tcW w:type="dxa" w:w="2880"/>
          </w:tcPr>
          <w:p>
            <w:r>
              <w:t>rupture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sheet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yielded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applications</w:t>
            </w:r>
          </w:p>
        </w:tc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46</w:t>
            </w:r>
          </w:p>
        </w:tc>
      </w:tr>
      <w:tr>
        <w:tc>
          <w:tcPr>
            <w:tcW w:type="dxa" w:w="2880"/>
          </w:tcPr>
          <w:p>
            <w:r>
              <w:t>agrees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proposed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36</w:t>
            </w:r>
          </w:p>
        </w:tc>
      </w:tr>
      <w:tr>
        <w:tc>
          <w:tcPr>
            <w:tcW w:type="dxa" w:w="2880"/>
          </w:tcPr>
          <w:p>
            <w:r>
              <w:t>technical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assuming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38</w:t>
            </w:r>
          </w:p>
        </w:tc>
      </w:tr>
      <w:tr>
        <w:tc>
          <w:tcPr>
            <w:tcW w:type="dxa" w:w="2880"/>
          </w:tcPr>
          <w:p>
            <w:r>
              <w:t>consists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27</w:t>
            </w:r>
          </w:p>
        </w:tc>
      </w:tr>
      <w:tr>
        <w:tc>
          <w:tcPr>
            <w:tcW w:type="dxa" w:w="2880"/>
          </w:tcPr>
          <w:p>
            <w:r>
              <w:t>phases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own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satisfies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basic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37</w:t>
            </w:r>
          </w:p>
        </w:tc>
      </w:tr>
      <w:tr>
        <w:tc>
          <w:tcPr>
            <w:tcW w:type="dxa" w:w="2880"/>
          </w:tcPr>
          <w:p>
            <w:r>
              <w:t>requirements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closely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29</w:t>
            </w:r>
          </w:p>
        </w:tc>
      </w:tr>
      <w:tr>
        <w:tc>
          <w:tcPr>
            <w:tcW w:type="dxa" w:w="2880"/>
          </w:tcPr>
          <w:p>
            <w:r>
              <w:t>connected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subsequent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apparent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permitted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wide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47</w:t>
            </w:r>
          </w:p>
        </w:tc>
      </w:tr>
      <w:tr>
        <w:tc>
          <w:tcPr>
            <w:tcW w:type="dxa" w:w="2880"/>
          </w:tcPr>
          <w:p>
            <w:r>
              <w:t>construct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nondimensional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extend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family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represent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difference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40</w:t>
            </w:r>
          </w:p>
        </w:tc>
      </w:tr>
      <w:tr>
        <w:tc>
          <w:tcPr>
            <w:tcW w:type="dxa" w:w="2880"/>
          </w:tcPr>
          <w:p>
            <w:r>
              <w:t>resulting</w:t>
            </w:r>
          </w:p>
        </w:tc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65</w:t>
            </w:r>
          </w:p>
        </w:tc>
      </w:tr>
      <w:tr>
        <w:tc>
          <w:tcPr>
            <w:tcW w:type="dxa" w:w="2880"/>
          </w:tcPr>
          <w:p>
            <w:r>
              <w:t>gamma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iron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lead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variational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theorem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beams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calculus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conjunction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stated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illustrated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sample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mixing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42</w:t>
            </w:r>
          </w:p>
        </w:tc>
      </w:tr>
      <w:tr>
        <w:tc>
          <w:tcPr>
            <w:tcW w:type="dxa" w:w="2880"/>
          </w:tcPr>
          <w:p>
            <w:r>
              <w:t>opposed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jet</w:t>
            </w:r>
          </w:p>
        </w:tc>
        <w:tc>
          <w:tcPr>
            <w:tcW w:type="dxa" w:w="2880"/>
          </w:tcPr>
          <w:p>
            <w:r>
              <w:t>427</w:t>
            </w:r>
          </w:p>
        </w:tc>
        <w:tc>
          <w:tcPr>
            <w:tcW w:type="dxa" w:w="2880"/>
          </w:tcPr>
          <w:p>
            <w:r>
              <w:t>92</w:t>
            </w:r>
          </w:p>
        </w:tc>
      </w:tr>
      <w:tr>
        <w:tc>
          <w:tcPr>
            <w:tcW w:type="dxa" w:w="2880"/>
          </w:tcPr>
          <w:p>
            <w:r>
              <w:t>flame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idealization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system</w:t>
            </w:r>
          </w:p>
        </w:tc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63</w:t>
            </w:r>
          </w:p>
        </w:tc>
      </w:tr>
      <w:tr>
        <w:tc>
          <w:tcPr>
            <w:tcW w:type="dxa" w:w="2880"/>
          </w:tcPr>
          <w:p>
            <w:r>
              <w:t>potter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butler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analyzed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49</w:t>
            </w:r>
          </w:p>
        </w:tc>
      </w:tr>
      <w:tr>
        <w:tc>
          <w:tcPr>
            <w:tcW w:type="dxa" w:w="2880"/>
          </w:tcPr>
          <w:p>
            <w:r>
              <w:t>solved</w:t>
            </w:r>
          </w:p>
        </w:tc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49</w:t>
            </w:r>
          </w:p>
        </w:tc>
      </w:tr>
      <w:tr>
        <w:tc>
          <w:tcPr>
            <w:tcW w:type="dxa" w:w="2880"/>
          </w:tcPr>
          <w:p>
            <w:r>
              <w:t>exactly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give</w:t>
            </w:r>
          </w:p>
        </w:tc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66</w:t>
            </w:r>
          </w:p>
        </w:tc>
      </w:tr>
      <w:tr>
        <w:tc>
          <w:tcPr>
            <w:tcW w:type="dxa" w:w="2880"/>
          </w:tcPr>
          <w:p>
            <w:r>
              <w:t>burning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extinction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premixed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gases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32</w:t>
            </w:r>
          </w:p>
        </w:tc>
      </w:tr>
      <w:tr>
        <w:tc>
          <w:tcPr>
            <w:tcW w:type="dxa" w:w="2880"/>
          </w:tcPr>
          <w:p>
            <w:r>
              <w:t>transport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heimel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argued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experiments</w:t>
            </w:r>
          </w:p>
        </w:tc>
        <w:tc>
          <w:tcPr>
            <w:tcW w:type="dxa" w:w="2880"/>
          </w:tcPr>
          <w:p>
            <w:r>
              <w:t>108</w:t>
            </w:r>
          </w:p>
        </w:tc>
        <w:tc>
          <w:tcPr>
            <w:tcW w:type="dxa" w:w="2880"/>
          </w:tcPr>
          <w:p>
            <w:r>
              <w:t>86</w:t>
            </w:r>
          </w:p>
        </w:tc>
      </w:tr>
      <w:tr>
        <w:tc>
          <w:tcPr>
            <w:tcW w:type="dxa" w:w="2880"/>
          </w:tcPr>
          <w:p>
            <w:r>
              <w:t>quantitatively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analyzable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topics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particular</w:t>
            </w:r>
          </w:p>
        </w:tc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87</w:t>
            </w:r>
          </w:p>
        </w:tc>
      </w:tr>
      <w:tr>
        <w:tc>
          <w:tcPr>
            <w:tcW w:type="dxa" w:w="2880"/>
          </w:tcPr>
          <w:p>
            <w:r>
              <w:t>attention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36</w:t>
            </w:r>
          </w:p>
        </w:tc>
      </w:tr>
      <w:tr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47</w:t>
            </w:r>
          </w:p>
        </w:tc>
      </w:tr>
      <w:tr>
        <w:tc>
          <w:tcPr>
            <w:tcW w:type="dxa" w:w="2880"/>
          </w:tcPr>
          <w:p>
            <w:r>
              <w:t>techniques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39</w:t>
            </w:r>
          </w:p>
        </w:tc>
      </w:tr>
      <w:tr>
        <w:tc>
          <w:tcPr>
            <w:tcW w:type="dxa" w:w="2880"/>
          </w:tcPr>
          <w:p>
            <w:r>
              <w:t>nonlinearity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sensitivity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character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originated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e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trefftz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rings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uniform</w:t>
            </w:r>
          </w:p>
        </w:tc>
        <w:tc>
          <w:tcPr>
            <w:tcW w:type="dxa" w:w="2880"/>
          </w:tcPr>
          <w:p>
            <w:r>
              <w:t>164</w:t>
            </w:r>
          </w:p>
        </w:tc>
        <w:tc>
          <w:tcPr>
            <w:tcW w:type="dxa" w:w="2880"/>
          </w:tcPr>
          <w:p>
            <w:r>
              <w:t>118</w:t>
            </w:r>
          </w:p>
        </w:tc>
      </w:tr>
      <w:tr>
        <w:tc>
          <w:tcPr>
            <w:tcW w:type="dxa" w:w="2880"/>
          </w:tcPr>
          <w:p>
            <w:r>
              <w:t>believed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rigorous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previous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51</w:t>
            </w:r>
          </w:p>
        </w:tc>
      </w:tr>
      <w:tr>
        <w:tc>
          <w:tcPr>
            <w:tcW w:type="dxa" w:w="2880"/>
          </w:tcPr>
          <w:p>
            <w:r>
              <w:t>avoids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assumptions</w:t>
            </w:r>
          </w:p>
        </w:tc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46</w:t>
            </w:r>
          </w:p>
        </w:tc>
      </w:tr>
      <w:tr>
        <w:tc>
          <w:tcPr>
            <w:tcW w:type="dxa" w:w="2880"/>
          </w:tcPr>
          <w:p>
            <w:r>
              <w:t>curved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32</w:t>
            </w:r>
          </w:p>
        </w:tc>
      </w:tr>
      <w:tr>
        <w:tc>
          <w:tcPr>
            <w:tcW w:type="dxa" w:w="2880"/>
          </w:tcPr>
          <w:p>
            <w:r>
              <w:t>plane</w:t>
            </w:r>
          </w:p>
        </w:tc>
        <w:tc>
          <w:tcPr>
            <w:tcW w:type="dxa" w:w="2880"/>
          </w:tcPr>
          <w:p>
            <w:r>
              <w:t>147</w:t>
            </w:r>
          </w:p>
        </w:tc>
        <w:tc>
          <w:tcPr>
            <w:tcW w:type="dxa" w:w="2880"/>
          </w:tcPr>
          <w:p>
            <w:r>
              <w:t>79</w:t>
            </w:r>
          </w:p>
        </w:tc>
      </w:tr>
      <w:tr>
        <w:tc>
          <w:tcPr>
            <w:tcW w:type="dxa" w:w="2880"/>
          </w:tcPr>
          <w:p>
            <w:r>
              <w:t>sections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37</w:t>
            </w:r>
          </w:p>
        </w:tc>
      </w:tr>
      <w:tr>
        <w:tc>
          <w:tcPr>
            <w:tcW w:type="dxa" w:w="2880"/>
          </w:tcPr>
          <w:p>
            <w:r>
              <w:t>remain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vanish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levy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confirmed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ring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infinitesimal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new</w:t>
            </w:r>
          </w:p>
        </w:tc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78</w:t>
            </w:r>
          </w:p>
        </w:tc>
      </w:tr>
      <w:tr>
        <w:tc>
          <w:tcPr>
            <w:tcW w:type="dxa" w:w="2880"/>
          </w:tcPr>
          <w:p>
            <w:r>
              <w:t>coefficients</w:t>
            </w:r>
          </w:p>
        </w:tc>
        <w:tc>
          <w:tcPr>
            <w:tcW w:type="dxa" w:w="2880"/>
          </w:tcPr>
          <w:p>
            <w:r>
              <w:t>198</w:t>
            </w:r>
          </w:p>
        </w:tc>
        <w:tc>
          <w:tcPr>
            <w:tcW w:type="dxa" w:w="2880"/>
          </w:tcPr>
          <w:p>
            <w:r>
              <w:t>107</w:t>
            </w:r>
          </w:p>
        </w:tc>
      </w:tr>
      <w:tr>
        <w:tc>
          <w:tcPr>
            <w:tcW w:type="dxa" w:w="2880"/>
          </w:tcPr>
          <w:p>
            <w:r>
              <w:t>conservativeness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distributed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31</w:t>
            </w:r>
          </w:p>
        </w:tc>
      </w:tr>
      <w:tr>
        <w:tc>
          <w:tcPr>
            <w:tcW w:type="dxa" w:w="2880"/>
          </w:tcPr>
          <w:p>
            <w:r>
              <w:t>systems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necessity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determining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49</w:t>
            </w:r>
          </w:p>
        </w:tc>
      </w:tr>
      <w:tr>
        <w:tc>
          <w:tcPr>
            <w:tcW w:type="dxa" w:w="2880"/>
          </w:tcPr>
          <w:p>
            <w:r>
              <w:t>statical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usually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  <w:tr>
        <w:tc>
          <w:tcPr>
            <w:tcW w:type="dxa" w:w="2880"/>
          </w:tcPr>
          <w:p>
            <w:r>
              <w:t>valid</w:t>
            </w:r>
          </w:p>
        </w:tc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47</w:t>
            </w:r>
          </w:p>
        </w:tc>
      </w:tr>
      <w:tr>
        <w:tc>
          <w:tcPr>
            <w:tcW w:type="dxa" w:w="2880"/>
          </w:tcPr>
          <w:p>
            <w:r>
              <w:t>nongyroscopic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changes</w:t>
            </w:r>
          </w:p>
        </w:tc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57</w:t>
            </w:r>
          </w:p>
        </w:tc>
      </w:tr>
      <w:tr>
        <w:tc>
          <w:tcPr>
            <w:tcW w:type="dxa" w:w="2880"/>
          </w:tcPr>
          <w:p>
            <w:r>
              <w:t>make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otherwise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cantilever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tangential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end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32</w:t>
            </w:r>
          </w:p>
        </w:tc>
      </w:tr>
      <w:tr>
        <w:tc>
          <w:tcPr>
            <w:tcW w:type="dxa" w:w="2880"/>
          </w:tcPr>
          <w:p>
            <w:r>
              <w:t>eight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directional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tubes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27</w:t>
            </w:r>
          </w:p>
        </w:tc>
      </w:tr>
      <w:tr>
        <w:tc>
          <w:tcPr>
            <w:tcW w:type="dxa" w:w="2880"/>
          </w:tcPr>
          <w:p>
            <w:r>
              <w:t>inaccuracies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depends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33</w:t>
            </w:r>
          </w:p>
        </w:tc>
      </w:tr>
      <w:tr>
        <w:tc>
          <w:tcPr>
            <w:tcW w:type="dxa" w:w="2880"/>
          </w:tcPr>
          <w:p>
            <w:r>
              <w:t>kinds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them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seems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logical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derive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quantities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depending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common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ellipticity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numerous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inspection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shape</w:t>
            </w:r>
          </w:p>
        </w:tc>
        <w:tc>
          <w:tcPr>
            <w:tcW w:type="dxa" w:w="2880"/>
          </w:tcPr>
          <w:p>
            <w:r>
              <w:t>196</w:t>
            </w:r>
          </w:p>
        </w:tc>
        <w:tc>
          <w:tcPr>
            <w:tcW w:type="dxa" w:w="2880"/>
          </w:tcPr>
          <w:p>
            <w:r>
              <w:t>120</w:t>
            </w:r>
          </w:p>
        </w:tc>
      </w:tr>
      <w:tr>
        <w:tc>
          <w:tcPr>
            <w:tcW w:type="dxa" w:w="2880"/>
          </w:tcPr>
          <w:p>
            <w:r>
              <w:t>circular</w:t>
            </w:r>
          </w:p>
        </w:tc>
        <w:tc>
          <w:tcPr>
            <w:tcW w:type="dxa" w:w="2880"/>
          </w:tcPr>
          <w:p>
            <w:r>
              <w:t>205</w:t>
            </w:r>
          </w:p>
        </w:tc>
        <w:tc>
          <w:tcPr>
            <w:tcW w:type="dxa" w:w="2880"/>
          </w:tcPr>
          <w:p>
            <w:r>
              <w:t>134</w:t>
            </w:r>
          </w:p>
        </w:tc>
      </w:tr>
      <w:tr>
        <w:tc>
          <w:tcPr>
            <w:tcW w:type="dxa" w:w="2880"/>
          </w:tcPr>
          <w:p>
            <w:r>
              <w:t>defined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  <w:tr>
        <w:tc>
          <w:tcPr>
            <w:tcW w:type="dxa" w:w="2880"/>
          </w:tcPr>
          <w:p>
            <w:r>
              <w:t>w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walled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cylindrical</w:t>
            </w:r>
          </w:p>
        </w:tc>
        <w:tc>
          <w:tcPr>
            <w:tcW w:type="dxa" w:w="2880"/>
          </w:tcPr>
          <w:p>
            <w:r>
              <w:t>167</w:t>
            </w:r>
          </w:p>
        </w:tc>
        <w:tc>
          <w:tcPr>
            <w:tcW w:type="dxa" w:w="2880"/>
          </w:tcPr>
          <w:p>
            <w:r>
              <w:t>98</w:t>
            </w:r>
          </w:p>
        </w:tc>
      </w:tr>
      <w:tr>
        <w:tc>
          <w:tcPr>
            <w:tcW w:type="dxa" w:w="2880"/>
          </w:tcPr>
          <w:p>
            <w:r>
              <w:t>shell</w:t>
            </w:r>
          </w:p>
        </w:tc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59</w:t>
            </w:r>
          </w:p>
        </w:tc>
      </w:tr>
      <w:tr>
        <w:tc>
          <w:tcPr>
            <w:tcW w:type="dxa" w:w="2880"/>
          </w:tcPr>
          <w:p>
            <w:r>
              <w:t>formations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expressible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mode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32</w:t>
            </w:r>
          </w:p>
        </w:tc>
      </w:tr>
      <w:tr>
        <w:tc>
          <w:tcPr>
            <w:tcW w:type="dxa" w:w="2880"/>
          </w:tcPr>
          <w:p>
            <w:r>
              <w:t>circularity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lobed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construction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sandwich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concentric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membranes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annular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core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shear</w:t>
            </w:r>
          </w:p>
        </w:tc>
        <w:tc>
          <w:tcPr>
            <w:tcW w:type="dxa" w:w="2880"/>
          </w:tcPr>
          <w:p>
            <w:r>
              <w:t>189</w:t>
            </w:r>
          </w:p>
        </w:tc>
        <w:tc>
          <w:tcPr>
            <w:tcW w:type="dxa" w:w="2880"/>
          </w:tcPr>
          <w:p>
            <w:r>
              <w:t>84</w:t>
            </w:r>
          </w:p>
        </w:tc>
      </w:tr>
      <w:tr>
        <w:tc>
          <w:tcPr>
            <w:tcW w:type="dxa" w:w="2880"/>
          </w:tcPr>
          <w:p>
            <w:r>
              <w:t>deformation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27</w:t>
            </w:r>
          </w:p>
        </w:tc>
      </w:tr>
      <w:tr>
        <w:tc>
          <w:tcPr>
            <w:tcW w:type="dxa" w:w="2880"/>
          </w:tcPr>
          <w:p>
            <w:r>
              <w:t>explicit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briefly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37</w:t>
            </w:r>
          </w:p>
        </w:tc>
      </w:tr>
      <w:tr>
        <w:tc>
          <w:tcPr>
            <w:tcW w:type="dxa" w:w="2880"/>
          </w:tcPr>
          <w:p>
            <w:r>
              <w:t>factor</w:t>
            </w:r>
          </w:p>
        </w:tc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41</w:t>
            </w:r>
          </w:p>
        </w:tc>
      </w:tr>
      <w:tr>
        <w:tc>
          <w:tcPr>
            <w:tcW w:type="dxa" w:w="2880"/>
          </w:tcPr>
          <w:p>
            <w:r>
              <w:t>infinite</w:t>
            </w:r>
          </w:p>
        </w:tc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64</w:t>
            </w:r>
          </w:p>
        </w:tc>
      </w:tr>
      <w:tr>
        <w:tc>
          <w:tcPr>
            <w:tcW w:type="dxa" w:w="2880"/>
          </w:tcPr>
          <w:p>
            <w:r>
              <w:t>versus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owing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uncontrollable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sufficiently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27</w:t>
            </w:r>
          </w:p>
        </w:tc>
      </w:tr>
      <w:tr>
        <w:tc>
          <w:tcPr>
            <w:tcW w:type="dxa" w:w="2880"/>
          </w:tcPr>
          <w:p>
            <w:r>
              <w:t>solve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heavy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spread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hoops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crinoline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skirt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original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timoshenko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love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cannot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generalized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37</w:t>
            </w:r>
          </w:p>
        </w:tc>
      </w:tr>
      <w:tr>
        <w:tc>
          <w:tcPr>
            <w:tcW w:type="dxa" w:w="2880"/>
          </w:tcPr>
          <w:p>
            <w:r>
              <w:t>compressing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first</w:t>
            </w:r>
          </w:p>
        </w:tc>
        <w:tc>
          <w:tcPr>
            <w:tcW w:type="dxa" w:w="2880"/>
          </w:tcPr>
          <w:p>
            <w:r>
              <w:t>227</w:t>
            </w:r>
          </w:p>
        </w:tc>
        <w:tc>
          <w:tcPr>
            <w:tcW w:type="dxa" w:w="2880"/>
          </w:tcPr>
          <w:p>
            <w:r>
              <w:t>167</w:t>
            </w:r>
          </w:p>
        </w:tc>
      </w:tr>
      <w:tr>
        <w:tc>
          <w:tcPr>
            <w:tcW w:type="dxa" w:w="2880"/>
          </w:tcPr>
          <w:p>
            <w:r>
              <w:t>derivative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relative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40</w:t>
            </w:r>
          </w:p>
        </w:tc>
      </w:tr>
      <w:tr>
        <w:tc>
          <w:tcPr>
            <w:tcW w:type="dxa" w:w="2880"/>
          </w:tcPr>
          <w:p>
            <w:r>
              <w:t>distance</w:t>
            </w:r>
          </w:p>
        </w:tc>
        <w:tc>
          <w:tcPr>
            <w:tcW w:type="dxa" w:w="2880"/>
          </w:tcPr>
          <w:p>
            <w:r>
              <w:t>137</w:t>
            </w:r>
          </w:p>
        </w:tc>
        <w:tc>
          <w:tcPr>
            <w:tcW w:type="dxa" w:w="2880"/>
          </w:tcPr>
          <w:p>
            <w:r>
              <w:t>91</w:t>
            </w:r>
          </w:p>
        </w:tc>
      </w:tr>
      <w:tr>
        <w:tc>
          <w:tcPr>
            <w:tcW w:type="dxa" w:w="2880"/>
          </w:tcPr>
          <w:p>
            <w:r>
              <w:t>causes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loosely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draped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fabric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hoop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radius</w:t>
            </w:r>
          </w:p>
        </w:tc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48</w:t>
            </w:r>
          </w:p>
        </w:tc>
      </w:tr>
      <w:tr>
        <w:tc>
          <w:tcPr>
            <w:tcW w:type="dxa" w:w="2880"/>
          </w:tcPr>
          <w:p>
            <w:r>
              <w:t>larger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38</w:t>
            </w:r>
          </w:p>
        </w:tc>
      </w:tr>
      <w:tr>
        <w:tc>
          <w:tcPr>
            <w:tcW w:type="dxa" w:w="2880"/>
          </w:tcPr>
          <w:p>
            <w:r>
              <w:t>horizontal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planes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then</w:t>
            </w:r>
          </w:p>
        </w:tc>
        <w:tc>
          <w:tcPr>
            <w:tcW w:type="dxa" w:w="2880"/>
          </w:tcPr>
          <w:p>
            <w:r>
              <w:t>141</w:t>
            </w:r>
          </w:p>
        </w:tc>
        <w:tc>
          <w:tcPr>
            <w:tcW w:type="dxa" w:w="2880"/>
          </w:tcPr>
          <w:p>
            <w:r>
              <w:t>123</w:t>
            </w:r>
          </w:p>
        </w:tc>
      </w:tr>
      <w:tr>
        <w:tc>
          <w:tcPr>
            <w:tcW w:type="dxa" w:w="2880"/>
          </w:tcPr>
          <w:p>
            <w:r>
              <w:t>modes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34</w:t>
            </w:r>
          </w:p>
        </w:tc>
      </w:tr>
      <w:tr>
        <w:tc>
          <w:tcPr>
            <w:tcW w:type="dxa" w:w="2880"/>
          </w:tcPr>
          <w:p>
            <w:r>
              <w:t>oval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magnitudes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approach</w:t>
            </w:r>
          </w:p>
        </w:tc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55</w:t>
            </w:r>
          </w:p>
        </w:tc>
      </w:tr>
      <w:tr>
        <w:tc>
          <w:tcPr>
            <w:tcW w:type="dxa" w:w="2880"/>
          </w:tcPr>
          <w:p>
            <w:r>
              <w:t>nearer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equality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buckled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progressively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top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designed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criterion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magnified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transverse</w:t>
            </w:r>
          </w:p>
        </w:tc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58</w:t>
            </w:r>
          </w:p>
        </w:tc>
      </w:tr>
      <w:tr>
        <w:tc>
          <w:tcPr>
            <w:tcW w:type="dxa" w:w="2880"/>
          </w:tcPr>
          <w:p>
            <w:r>
              <w:t>shallow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marguerre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proc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th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internat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congress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appl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mech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cambridge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wiley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york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governed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simultaneous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displacements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author</w:t>
            </w:r>
          </w:p>
        </w:tc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40</w:t>
            </w:r>
          </w:p>
        </w:tc>
      </w:tr>
      <w:tr>
        <w:tc>
          <w:tcPr>
            <w:tcW w:type="dxa" w:w="2880"/>
          </w:tcPr>
          <w:p>
            <w:r>
              <w:t>simplified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39</w:t>
            </w:r>
          </w:p>
        </w:tc>
      </w:tr>
      <w:tr>
        <w:tc>
          <w:tcPr>
            <w:tcW w:type="dxa" w:w="2880"/>
          </w:tcPr>
          <w:p>
            <w:r>
              <w:t>ignoring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longitudinal</w:t>
            </w:r>
          </w:p>
        </w:tc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48</w:t>
            </w:r>
          </w:p>
        </w:tc>
      </w:tr>
      <w:tr>
        <w:tc>
          <w:tcPr>
            <w:tcW w:type="dxa" w:w="2880"/>
          </w:tcPr>
          <w:p>
            <w:r>
              <w:t>inertia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thus</w:t>
            </w:r>
          </w:p>
        </w:tc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61</w:t>
            </w:r>
          </w:p>
        </w:tc>
      </w:tr>
      <w:tr>
        <w:tc>
          <w:tcPr>
            <w:tcW w:type="dxa" w:w="2880"/>
          </w:tcPr>
          <w:p>
            <w:r>
              <w:t>solving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displacement</w:t>
            </w:r>
          </w:p>
        </w:tc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57</w:t>
            </w:r>
          </w:p>
        </w:tc>
      </w:tr>
      <w:tr>
        <w:tc>
          <w:tcPr>
            <w:tcW w:type="dxa" w:w="2880"/>
          </w:tcPr>
          <w:p>
            <w:r>
              <w:t>component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simplification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justified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considering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paraboloidal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perfectly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exceeds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principle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minimum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42</w:t>
            </w:r>
          </w:p>
        </w:tc>
      </w:tr>
      <w:tr>
        <w:tc>
          <w:tcPr>
            <w:tcW w:type="dxa" w:w="2880"/>
          </w:tcPr>
          <w:p>
            <w:r>
              <w:t>insight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complete</w:t>
            </w:r>
          </w:p>
        </w:tc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58</w:t>
            </w:r>
          </w:p>
        </w:tc>
      </w:tr>
      <w:tr>
        <w:tc>
          <w:tcPr>
            <w:tcW w:type="dxa" w:w="2880"/>
          </w:tcPr>
          <w:p>
            <w:r>
              <w:t>edge</w:t>
            </w:r>
          </w:p>
        </w:tc>
        <w:tc>
          <w:tcPr>
            <w:tcW w:type="dxa" w:w="2880"/>
          </w:tcPr>
          <w:p>
            <w:r>
              <w:t>323</w:t>
            </w:r>
          </w:p>
        </w:tc>
        <w:tc>
          <w:tcPr>
            <w:tcW w:type="dxa" w:w="2880"/>
          </w:tcPr>
          <w:p>
            <w:r>
              <w:t>148</w:t>
            </w:r>
          </w:p>
        </w:tc>
      </w:tr>
      <w:tr>
        <w:tc>
          <w:tcPr>
            <w:tcW w:type="dxa" w:w="2880"/>
          </w:tcPr>
          <w:p>
            <w:r>
              <w:t>right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frustum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sphere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locations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circumferential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  <w:tr>
        <w:tc>
          <w:tcPr>
            <w:tcW w:type="dxa" w:w="2880"/>
          </w:tcPr>
          <w:p>
            <w:r>
              <w:t>meridional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discontinuity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junctions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evaluate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prediction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36</w:t>
            </w:r>
          </w:p>
        </w:tc>
      </w:tr>
      <w:tr>
        <w:tc>
          <w:tcPr>
            <w:tcW w:type="dxa" w:w="2880"/>
          </w:tcPr>
          <w:p>
            <w:r>
              <w:t>radially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abrupt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investigate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attributable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practice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adequate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itself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middle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arising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discontinuous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comparisons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35</w:t>
            </w:r>
          </w:p>
        </w:tc>
      </w:tr>
      <w:tr>
        <w:tc>
          <w:tcPr>
            <w:tcW w:type="dxa" w:w="2880"/>
          </w:tcPr>
          <w:p>
            <w:r>
              <w:t>inner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outer</w:t>
            </w:r>
          </w:p>
        </w:tc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42</w:t>
            </w:r>
          </w:p>
        </w:tc>
      </w:tr>
      <w:tr>
        <w:tc>
          <w:tcPr>
            <w:tcW w:type="dxa" w:w="2880"/>
          </w:tcPr>
          <w:p>
            <w:r>
              <w:t>thicknesses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correlation</w:t>
            </w:r>
          </w:p>
        </w:tc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47</w:t>
            </w:r>
          </w:p>
        </w:tc>
      </w:tr>
      <w:tr>
        <w:tc>
          <w:tcPr>
            <w:tcW w:type="dxa" w:w="2880"/>
          </w:tcPr>
          <w:p>
            <w:r>
              <w:t>inclusion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condition</w:t>
            </w:r>
          </w:p>
        </w:tc>
        <w:tc>
          <w:tcPr>
            <w:tcW w:type="dxa" w:w="2880"/>
          </w:tcPr>
          <w:p>
            <w:r>
              <w:t>106</w:t>
            </w:r>
          </w:p>
        </w:tc>
        <w:tc>
          <w:tcPr>
            <w:tcW w:type="dxa" w:w="2880"/>
          </w:tcPr>
          <w:p>
            <w:r>
              <w:t>76</w:t>
            </w:r>
          </w:p>
        </w:tc>
      </w:tr>
      <w:tr>
        <w:tc>
          <w:tcPr>
            <w:tcW w:type="dxa" w:w="2880"/>
          </w:tcPr>
          <w:p>
            <w:r>
              <w:t>mean</w:t>
            </w:r>
          </w:p>
        </w:tc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53</w:t>
            </w:r>
          </w:p>
        </w:tc>
      </w:tr>
      <w:tr>
        <w:tc>
          <w:tcPr>
            <w:tcW w:type="dxa" w:w="2880"/>
          </w:tcPr>
          <w:p>
            <w:r>
              <w:t>effective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36</w:t>
            </w:r>
          </w:p>
        </w:tc>
      </w:tr>
      <w:tr>
        <w:tc>
          <w:tcPr>
            <w:tcW w:type="dxa" w:w="2880"/>
          </w:tcPr>
          <w:p>
            <w:r>
              <w:t>geometry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43</w:t>
            </w:r>
          </w:p>
        </w:tc>
      </w:tr>
      <w:tr>
        <w:tc>
          <w:tcPr>
            <w:tcW w:type="dxa" w:w="2880"/>
          </w:tcPr>
          <w:p>
            <w:r>
              <w:t>avoided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increased</w:t>
            </w:r>
          </w:p>
        </w:tc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60</w:t>
            </w:r>
          </w:p>
        </w:tc>
      </w:tr>
      <w:tr>
        <w:tc>
          <w:tcPr>
            <w:tcW w:type="dxa" w:w="2880"/>
          </w:tcPr>
          <w:p>
            <w:r>
              <w:t>convection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electrically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conducting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32</w:t>
            </w:r>
          </w:p>
        </w:tc>
      </w:tr>
      <w:tr>
        <w:tc>
          <w:tcPr>
            <w:tcW w:type="dxa" w:w="2880"/>
          </w:tcPr>
          <w:p>
            <w:r>
              <w:t>fluid</w:t>
            </w:r>
          </w:p>
        </w:tc>
        <w:tc>
          <w:tcPr>
            <w:tcW w:type="dxa" w:w="2880"/>
          </w:tcPr>
          <w:p>
            <w:r>
              <w:t>235</w:t>
            </w:r>
          </w:p>
        </w:tc>
        <w:tc>
          <w:tcPr>
            <w:tcW w:type="dxa" w:w="2880"/>
          </w:tcPr>
          <w:p>
            <w:r>
              <w:t>145</w:t>
            </w:r>
          </w:p>
        </w:tc>
      </w:tr>
      <w:tr>
        <w:tc>
          <w:tcPr>
            <w:tcW w:type="dxa" w:w="2880"/>
          </w:tcPr>
          <w:p>
            <w:r>
              <w:t>investigates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existence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class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vertical</w:t>
            </w:r>
          </w:p>
        </w:tc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42</w:t>
            </w:r>
          </w:p>
        </w:tc>
      </w:tr>
      <w:tr>
        <w:tc>
          <w:tcPr>
            <w:tcW w:type="dxa" w:w="2880"/>
          </w:tcPr>
          <w:p>
            <w:r>
              <w:t>plate</w:t>
            </w:r>
          </w:p>
        </w:tc>
        <w:tc>
          <w:tcPr>
            <w:tcW w:type="dxa" w:w="2880"/>
          </w:tcPr>
          <w:p>
            <w:r>
              <w:t>394</w:t>
            </w:r>
          </w:p>
        </w:tc>
        <w:tc>
          <w:tcPr>
            <w:tcW w:type="dxa" w:w="2880"/>
          </w:tcPr>
          <w:p>
            <w:r>
              <w:t>175</w:t>
            </w:r>
          </w:p>
        </w:tc>
      </w:tr>
      <w:tr>
        <w:tc>
          <w:tcPr>
            <w:tcW w:type="dxa" w:w="2880"/>
          </w:tcPr>
          <w:p>
            <w:r>
              <w:t>nonconducting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magnetic</w:t>
            </w:r>
          </w:p>
        </w:tc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39</w:t>
            </w:r>
          </w:p>
        </w:tc>
      </w:tr>
      <w:tr>
        <w:tc>
          <w:tcPr>
            <w:tcW w:type="dxa" w:w="2880"/>
          </w:tcPr>
          <w:p>
            <w:r>
              <w:t>acts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transversely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motion</w:t>
            </w:r>
          </w:p>
        </w:tc>
        <w:tc>
          <w:tcPr>
            <w:tcW w:type="dxa" w:w="2880"/>
          </w:tcPr>
          <w:p>
            <w:r>
              <w:t>166</w:t>
            </w:r>
          </w:p>
        </w:tc>
        <w:tc>
          <w:tcPr>
            <w:tcW w:type="dxa" w:w="2880"/>
          </w:tcPr>
          <w:p>
            <w:r>
              <w:t>107</w:t>
            </w:r>
          </w:p>
        </w:tc>
      </w:tr>
      <w:tr>
        <w:tc>
          <w:tcPr>
            <w:tcW w:type="dxa" w:w="2880"/>
          </w:tcPr>
          <w:p>
            <w:r>
              <w:t>direction</w:t>
            </w:r>
          </w:p>
        </w:tc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65</w:t>
            </w:r>
          </w:p>
        </w:tc>
      </w:tr>
      <w:tr>
        <w:tc>
          <w:tcPr>
            <w:tcW w:type="dxa" w:w="2880"/>
          </w:tcPr>
          <w:p>
            <w:r>
              <w:t>perpendicular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introduces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momentum</w:t>
            </w:r>
          </w:p>
        </w:tc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54</w:t>
            </w:r>
          </w:p>
        </w:tc>
      </w:tr>
      <w:tr>
        <w:tc>
          <w:tcPr>
            <w:tcW w:type="dxa" w:w="2880"/>
          </w:tcPr>
          <w:p>
            <w:r>
              <w:t>retarding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x</w:t>
            </w:r>
          </w:p>
        </w:tc>
        <w:tc>
          <w:tcPr>
            <w:tcW w:type="dxa" w:w="2880"/>
          </w:tcPr>
          <w:p>
            <w:r>
              <w:t>146</w:t>
            </w:r>
          </w:p>
        </w:tc>
        <w:tc>
          <w:tcPr>
            <w:tcW w:type="dxa" w:w="2880"/>
          </w:tcPr>
          <w:p>
            <w:r>
              <w:t>77</w:t>
            </w:r>
          </w:p>
        </w:tc>
      </w:tr>
      <w:tr>
        <w:tc>
          <w:tcPr>
            <w:tcW w:type="dxa" w:w="2880"/>
          </w:tcPr>
          <w:p>
            <w:r>
              <w:t>similarity</w:t>
            </w:r>
          </w:p>
        </w:tc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50</w:t>
            </w:r>
          </w:p>
        </w:tc>
      </w:tr>
      <w:tr>
        <w:tc>
          <w:tcPr>
            <w:tcW w:type="dxa" w:w="2880"/>
          </w:tcPr>
          <w:p>
            <w:r>
              <w:t>inductance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vary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38</w:t>
            </w:r>
          </w:p>
        </w:tc>
      </w:tr>
      <w:tr>
        <w:tc>
          <w:tcPr>
            <w:tcW w:type="dxa" w:w="2880"/>
          </w:tcPr>
          <w:p>
            <w:r>
              <w:t>n</w:t>
            </w:r>
          </w:p>
        </w:tc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  <w:tr>
        <w:tc>
          <w:tcPr>
            <w:tcW w:type="dxa" w:w="2880"/>
          </w:tcPr>
          <w:p>
            <w:r>
              <w:t>increases</w:t>
            </w:r>
          </w:p>
        </w:tc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41</w:t>
            </w:r>
          </w:p>
        </w:tc>
      </w:tr>
      <w:tr>
        <w:tc>
          <w:tcPr>
            <w:tcW w:type="dxa" w:w="2880"/>
          </w:tcPr>
          <w:p>
            <w:r>
              <w:t>afterbodies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fineness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fully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separated</w:t>
            </w:r>
          </w:p>
        </w:tc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38</w:t>
            </w:r>
          </w:p>
        </w:tc>
      </w:tr>
      <w:tr>
        <w:tc>
          <w:tcPr>
            <w:tcW w:type="dxa" w:w="2880"/>
          </w:tcPr>
          <w:p>
            <w:r>
              <w:t>wakes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stepdown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heights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forebody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shroud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ft</w:t>
            </w:r>
          </w:p>
        </w:tc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strictly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speaking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correspond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prototype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would</w:t>
            </w:r>
          </w:p>
        </w:tc>
        <w:tc>
          <w:tcPr>
            <w:tcW w:type="dxa" w:w="2880"/>
          </w:tcPr>
          <w:p>
            <w:r>
              <w:t>82</w:t>
            </w:r>
          </w:p>
        </w:tc>
        <w:tc>
          <w:tcPr>
            <w:tcW w:type="dxa" w:w="2880"/>
          </w:tcPr>
          <w:p>
            <w:r>
              <w:t>64</w:t>
            </w:r>
          </w:p>
        </w:tc>
      </w:tr>
      <w:tr>
        <w:tc>
          <w:tcPr>
            <w:tcW w:type="dxa" w:w="2880"/>
          </w:tcPr>
          <w:p>
            <w:r>
              <w:t>created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consisting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turns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connects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judiciously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somewhat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wider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applicability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variables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38</w:t>
            </w:r>
          </w:p>
        </w:tc>
      </w:tr>
      <w:tr>
        <w:tc>
          <w:tcPr>
            <w:tcW w:type="dxa" w:w="2880"/>
          </w:tcPr>
          <w:p>
            <w:r>
              <w:t>seen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roughly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run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exit</w:t>
            </w:r>
          </w:p>
        </w:tc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28</w:t>
            </w:r>
          </w:p>
        </w:tc>
      </w:tr>
      <w:tr>
        <w:tc>
          <w:tcPr>
            <w:tcW w:type="dxa" w:w="2880"/>
          </w:tcPr>
          <w:p>
            <w:r>
              <w:t>fig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chapmans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qualitative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quantitative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noted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comparable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layers</w:t>
            </w:r>
          </w:p>
        </w:tc>
        <w:tc>
          <w:tcPr>
            <w:tcW w:type="dxa" w:w="2880"/>
          </w:tcPr>
          <w:p>
            <w:r>
              <w:t>131</w:t>
            </w:r>
          </w:p>
        </w:tc>
        <w:tc>
          <w:tcPr>
            <w:tcW w:type="dxa" w:w="2880"/>
          </w:tcPr>
          <w:p>
            <w:r>
              <w:t>66</w:t>
            </w:r>
          </w:p>
        </w:tc>
      </w:tr>
      <w:tr>
        <w:tc>
          <w:tcPr>
            <w:tcW w:type="dxa" w:w="2880"/>
          </w:tcPr>
          <w:p>
            <w:r>
              <w:t>check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concerning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transition</w:t>
            </w:r>
          </w:p>
        </w:tc>
        <w:tc>
          <w:tcPr>
            <w:tcW w:type="dxa" w:w="2880"/>
          </w:tcPr>
          <w:p>
            <w:r>
              <w:t>252</w:t>
            </w:r>
          </w:p>
        </w:tc>
        <w:tc>
          <w:tcPr>
            <w:tcW w:type="dxa" w:w="2880"/>
          </w:tcPr>
          <w:p>
            <w:r>
              <w:t>87</w:t>
            </w:r>
          </w:p>
        </w:tc>
      </w:tr>
      <w:tr>
        <w:tc>
          <w:tcPr>
            <w:tcW w:type="dxa" w:w="2880"/>
          </w:tcPr>
          <w:p>
            <w:r>
              <w:t>covering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wake</w:t>
            </w:r>
          </w:p>
        </w:tc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39</w:t>
            </w:r>
          </w:p>
        </w:tc>
      </w:tr>
      <w:tr>
        <w:tc>
          <w:tcPr>
            <w:tcW w:type="dxa" w:w="2880"/>
          </w:tcPr>
          <w:p>
            <w:r>
              <w:t>adverse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figs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observed</w:t>
            </w:r>
          </w:p>
        </w:tc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58</w:t>
            </w:r>
          </w:p>
        </w:tc>
      </w:tr>
      <w:tr>
        <w:tc>
          <w:tcPr>
            <w:tcW w:type="dxa" w:w="2880"/>
          </w:tcPr>
          <w:p>
            <w:r>
              <w:t>streamwise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nusselt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varies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29</w:t>
            </w:r>
          </w:p>
        </w:tc>
      </w:tr>
      <w:tr>
        <w:tc>
          <w:tcPr>
            <w:tcW w:type="dxa" w:w="2880"/>
          </w:tcPr>
          <w:p>
            <w:r>
              <w:t>evaluated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rear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faces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twice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sides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step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  <w:tr>
        <w:tc>
          <w:tcPr>
            <w:tcW w:type="dxa" w:w="2880"/>
          </w:tcPr>
          <w:p>
            <w:r>
              <w:t>height</w:t>
            </w:r>
          </w:p>
        </w:tc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31</w:t>
            </w:r>
          </w:p>
        </w:tc>
      </w:tr>
      <w:tr>
        <w:tc>
          <w:tcPr>
            <w:tcW w:type="dxa" w:w="2880"/>
          </w:tcPr>
          <w:p>
            <w:r>
              <w:t>addendum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leaving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local</w:t>
            </w:r>
          </w:p>
        </w:tc>
        <w:tc>
          <w:tcPr>
            <w:tcW w:type="dxa" w:w="2880"/>
          </w:tcPr>
          <w:p>
            <w:r>
              <w:t>171</w:t>
            </w:r>
          </w:p>
        </w:tc>
        <w:tc>
          <w:tcPr>
            <w:tcW w:type="dxa" w:w="2880"/>
          </w:tcPr>
          <w:p>
            <w:r>
              <w:t>114</w:t>
            </w:r>
          </w:p>
        </w:tc>
      </w:tr>
      <w:tr>
        <w:tc>
          <w:tcPr>
            <w:tcW w:type="dxa" w:w="2880"/>
          </w:tcPr>
          <w:p>
            <w:r>
              <w:t>keep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virtually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sharply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significantly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smaller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stepped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down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elements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meissner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resultants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kelvins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arguments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still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authors</w:t>
            </w:r>
          </w:p>
        </w:tc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35</w:t>
            </w:r>
          </w:p>
        </w:tc>
      </w:tr>
      <w:tr>
        <w:tc>
          <w:tcPr>
            <w:tcW w:type="dxa" w:w="2880"/>
          </w:tcPr>
          <w:p>
            <w:r>
              <w:t>define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eliminate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evaluating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algebraic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trigonometric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compute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clear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geckelers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cabins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met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divided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former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walls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31</w:t>
            </w:r>
          </w:p>
        </w:tc>
      </w:tr>
      <w:tr>
        <w:tc>
          <w:tcPr>
            <w:tcW w:type="dxa" w:w="2880"/>
          </w:tcPr>
          <w:p>
            <w:r>
              <w:t>cabin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vessel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framed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stiffeners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necessarily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rotationally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specified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discrete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determines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multi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arbitrarily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employs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matrices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hence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convergence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programmed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semi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35</w:t>
            </w:r>
          </w:p>
        </w:tc>
      </w:tr>
      <w:tr>
        <w:tc>
          <w:tcPr>
            <w:tcW w:type="dxa" w:w="2880"/>
          </w:tcPr>
          <w:p>
            <w:r>
              <w:t>language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computers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exact</w:t>
            </w:r>
          </w:p>
        </w:tc>
        <w:tc>
          <w:tcPr>
            <w:tcW w:type="dxa" w:w="2880"/>
          </w:tcPr>
          <w:p>
            <w:r>
              <w:t>128</w:t>
            </w:r>
          </w:p>
        </w:tc>
        <w:tc>
          <w:tcPr>
            <w:tcW w:type="dxa" w:w="2880"/>
          </w:tcPr>
          <w:p>
            <w:r>
              <w:t>101</w:t>
            </w:r>
          </w:p>
        </w:tc>
      </w:tr>
      <w:tr>
        <w:tc>
          <w:tcPr>
            <w:tcW w:type="dxa" w:w="2880"/>
          </w:tcPr>
          <w:p>
            <w:r>
              <w:t>demonstrate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symmetrical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28</w:t>
            </w:r>
          </w:p>
        </w:tc>
      </w:tr>
      <w:tr>
        <w:tc>
          <w:tcPr>
            <w:tcW w:type="dxa" w:w="2880"/>
          </w:tcPr>
          <w:p>
            <w:r>
              <w:t>pair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slope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27</w:t>
            </w:r>
          </w:p>
        </w:tc>
      </w:tr>
      <w:tr>
        <w:tc>
          <w:tcPr>
            <w:tcW w:type="dxa" w:w="2880"/>
          </w:tcPr>
          <w:p>
            <w:r>
              <w:t>product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undeformed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advantageous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particularly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28</w:t>
            </w:r>
          </w:p>
        </w:tc>
      </w:tr>
      <w:tr>
        <w:tc>
          <w:tcPr>
            <w:tcW w:type="dxa" w:w="2880"/>
          </w:tcPr>
          <w:p>
            <w:r>
              <w:t>parabolic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nth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mth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apex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expressed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39</w:t>
            </w:r>
          </w:p>
        </w:tc>
      </w:tr>
      <w:tr>
        <w:tc>
          <w:tcPr>
            <w:tcW w:type="dxa" w:w="2880"/>
          </w:tcPr>
          <w:p>
            <w:r>
              <w:t>powers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concludes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discussion</w:t>
            </w:r>
          </w:p>
        </w:tc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60</w:t>
            </w:r>
          </w:p>
        </w:tc>
      </w:tr>
      <w:tr>
        <w:tc>
          <w:tcPr>
            <w:tcW w:type="dxa" w:w="2880"/>
          </w:tcPr>
          <w:p>
            <w:r>
              <w:t>asymptotic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36</w:t>
            </w:r>
          </w:p>
        </w:tc>
      </w:tr>
      <w:tr>
        <w:tc>
          <w:tcPr>
            <w:tcW w:type="dxa" w:w="2880"/>
          </w:tcPr>
          <w:p>
            <w:r>
              <w:t>membrane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torsion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few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33</w:t>
            </w:r>
          </w:p>
        </w:tc>
      </w:tr>
      <w:tr>
        <w:tc>
          <w:tcPr>
            <w:tcW w:type="dxa" w:w="2880"/>
          </w:tcPr>
          <w:p>
            <w:r>
              <w:t>formulas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34</w:t>
            </w:r>
          </w:p>
        </w:tc>
      </w:tr>
      <w:tr>
        <w:tc>
          <w:tcPr>
            <w:tcW w:type="dxa" w:w="2880"/>
          </w:tcPr>
          <w:p>
            <w:r>
              <w:t>dimensions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better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described</w:t>
            </w:r>
          </w:p>
        </w:tc>
        <w:tc>
          <w:tcPr>
            <w:tcW w:type="dxa" w:w="2880"/>
          </w:tcPr>
          <w:p>
            <w:r>
              <w:t>114</w:t>
            </w:r>
          </w:p>
        </w:tc>
        <w:tc>
          <w:tcPr>
            <w:tcW w:type="dxa" w:w="2880"/>
          </w:tcPr>
          <w:p>
            <w:r>
              <w:t>93</w:t>
            </w:r>
          </w:p>
        </w:tc>
      </w:tr>
      <w:tr>
        <w:tc>
          <w:tcPr>
            <w:tcW w:type="dxa" w:w="2880"/>
          </w:tcPr>
          <w:p>
            <w:r>
              <w:t>attributed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russian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investigator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g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galerkin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papers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inaccessible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writer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his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knowledge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29</w:t>
            </w:r>
          </w:p>
        </w:tc>
      </w:tr>
      <w:tr>
        <w:tc>
          <w:tcPr>
            <w:tcW w:type="dxa" w:w="2880"/>
          </w:tcPr>
          <w:p>
            <w:r>
              <w:t>p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grossman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states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treatise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oscillation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lyskov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pointed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33</w:t>
            </w:r>
          </w:p>
        </w:tc>
      </w:tr>
      <w:tr>
        <w:tc>
          <w:tcPr>
            <w:tcW w:type="dxa" w:w="2880"/>
          </w:tcPr>
          <w:p>
            <w:r>
              <w:t>galerkins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mechanics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lagranges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virtual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co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ordinate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belongs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ritz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seeks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proceeds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specialise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secure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satisfaction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combination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40</w:t>
            </w:r>
          </w:p>
        </w:tc>
      </w:tr>
      <w:tr>
        <w:tc>
          <w:tcPr>
            <w:tcW w:type="dxa" w:w="2880"/>
          </w:tcPr>
          <w:p>
            <w:r>
              <w:t>integration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41</w:t>
            </w:r>
          </w:p>
        </w:tc>
      </w:tr>
      <w:tr>
        <w:tc>
          <w:tcPr>
            <w:tcW w:type="dxa" w:w="2880"/>
          </w:tcPr>
          <w:p>
            <w:r>
              <w:t>simply</w:t>
            </w:r>
          </w:p>
        </w:tc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39</w:t>
            </w:r>
          </w:p>
        </w:tc>
      </w:tr>
      <w:tr>
        <w:tc>
          <w:tcPr>
            <w:tcW w:type="dxa" w:w="2880"/>
          </w:tcPr>
          <w:p>
            <w:r>
              <w:t>treatment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statics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dynamics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deformable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aspects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treated</w:t>
            </w:r>
          </w:p>
        </w:tc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59</w:t>
            </w:r>
          </w:p>
        </w:tc>
      </w:tr>
      <w:tr>
        <w:tc>
          <w:tcPr>
            <w:tcW w:type="dxa" w:w="2880"/>
          </w:tcPr>
          <w:p>
            <w:r>
              <w:t>separately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now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choosing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distinct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weighted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representation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shall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generalised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multipliers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increments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ordinates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turn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vanishing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attaindd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indefinitely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entails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labour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excellent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examples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47</w:t>
            </w:r>
          </w:p>
        </w:tc>
      </w:tr>
      <w:tr>
        <w:tc>
          <w:tcPr>
            <w:tcW w:type="dxa" w:w="2880"/>
          </w:tcPr>
          <w:p>
            <w:r>
              <w:t>takes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primarily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fastened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face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existing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43</w:t>
            </w:r>
          </w:p>
        </w:tc>
      </w:tr>
      <w:tr>
        <w:tc>
          <w:tcPr>
            <w:tcW w:type="dxa" w:w="2880"/>
          </w:tcPr>
          <w:p>
            <w:r>
              <w:t>requires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checked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experimentally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41</w:t>
            </w:r>
          </w:p>
        </w:tc>
      </w:tr>
      <w:tr>
        <w:tc>
          <w:tcPr>
            <w:tcW w:type="dxa" w:w="2880"/>
          </w:tcPr>
          <w:p>
            <w:r>
              <w:t>close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41</w:t>
            </w:r>
          </w:p>
        </w:tc>
      </w:tr>
      <w:tr>
        <w:tc>
          <w:tcPr>
            <w:tcW w:type="dxa" w:w="2880"/>
          </w:tcPr>
          <w:p>
            <w:r>
              <w:t>incompressible</w:t>
            </w:r>
          </w:p>
        </w:tc>
        <w:tc>
          <w:tcPr>
            <w:tcW w:type="dxa" w:w="2880"/>
          </w:tcPr>
          <w:p>
            <w:r>
              <w:t>175</w:t>
            </w:r>
          </w:p>
        </w:tc>
        <w:tc>
          <w:tcPr>
            <w:tcW w:type="dxa" w:w="2880"/>
          </w:tcPr>
          <w:p>
            <w:r>
              <w:t>122</w:t>
            </w:r>
          </w:p>
        </w:tc>
      </w:tr>
      <w:tr>
        <w:tc>
          <w:tcPr>
            <w:tcW w:type="dxa" w:w="2880"/>
          </w:tcPr>
          <w:p>
            <w:r>
              <w:t>far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38</w:t>
            </w:r>
          </w:p>
        </w:tc>
      </w:tr>
      <w:tr>
        <w:tc>
          <w:tcPr>
            <w:tcW w:type="dxa" w:w="2880"/>
          </w:tcPr>
          <w:p>
            <w:r>
              <w:t>leading</w:t>
            </w:r>
          </w:p>
        </w:tc>
        <w:tc>
          <w:tcPr>
            <w:tcW w:type="dxa" w:w="2880"/>
          </w:tcPr>
          <w:p>
            <w:r>
              <w:t>241</w:t>
            </w:r>
          </w:p>
        </w:tc>
        <w:tc>
          <w:tcPr>
            <w:tcW w:type="dxa" w:w="2880"/>
          </w:tcPr>
          <w:p>
            <w:r>
              <w:t>117</w:t>
            </w:r>
          </w:p>
        </w:tc>
      </w:tr>
      <w:tr>
        <w:tc>
          <w:tcPr>
            <w:tcW w:type="dxa" w:w="2880"/>
          </w:tcPr>
          <w:p>
            <w:r>
              <w:t>u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components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35</w:t>
            </w:r>
          </w:p>
        </w:tc>
      </w:tr>
      <w:tr>
        <w:tc>
          <w:tcPr>
            <w:tcW w:type="dxa" w:w="2880"/>
          </w:tcPr>
          <w:p>
            <w:r>
              <w:t>ps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successively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etc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log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ceulers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skin</w:t>
            </w:r>
          </w:p>
        </w:tc>
        <w:tc>
          <w:tcPr>
            <w:tcW w:type="dxa" w:w="2880"/>
          </w:tcPr>
          <w:p>
            <w:r>
              <w:t>202</w:t>
            </w:r>
          </w:p>
        </w:tc>
        <w:tc>
          <w:tcPr>
            <w:tcW w:type="dxa" w:w="2880"/>
          </w:tcPr>
          <w:p>
            <w:r>
              <w:t>93</w:t>
            </w:r>
          </w:p>
        </w:tc>
      </w:tr>
      <w:tr>
        <w:tc>
          <w:tcPr>
            <w:tcW w:type="dxa" w:w="2880"/>
          </w:tcPr>
          <w:p>
            <w:r>
              <w:t>friction</w:t>
            </w:r>
          </w:p>
        </w:tc>
        <w:tc>
          <w:tcPr>
            <w:tcW w:type="dxa" w:w="2880"/>
          </w:tcPr>
          <w:p>
            <w:r>
              <w:t>157</w:t>
            </w:r>
          </w:p>
        </w:tc>
        <w:tc>
          <w:tcPr>
            <w:tcW w:type="dxa" w:w="2880"/>
          </w:tcPr>
          <w:p>
            <w:r>
              <w:t>76</w:t>
            </w:r>
          </w:p>
        </w:tc>
      </w:tr>
      <w:tr>
        <w:tc>
          <w:tcPr>
            <w:tcW w:type="dxa" w:w="2880"/>
          </w:tcPr>
          <w:p>
            <w:r>
              <w:t>proportional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breaks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delay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separation</w:t>
            </w:r>
          </w:p>
        </w:tc>
        <w:tc>
          <w:tcPr>
            <w:tcW w:type="dxa" w:w="2880"/>
          </w:tcPr>
          <w:p>
            <w:r>
              <w:t>201</w:t>
            </w:r>
          </w:p>
        </w:tc>
        <w:tc>
          <w:tcPr>
            <w:tcW w:type="dxa" w:w="2880"/>
          </w:tcPr>
          <w:p>
            <w:r>
              <w:t>95</w:t>
            </w:r>
          </w:p>
        </w:tc>
      </w:tr>
      <w:tr>
        <w:tc>
          <w:tcPr>
            <w:tcW w:type="dxa" w:w="2880"/>
          </w:tcPr>
          <w:p>
            <w:r>
              <w:t>supported</w:t>
            </w:r>
          </w:p>
        </w:tc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40</w:t>
            </w:r>
          </w:p>
        </w:tc>
      </w:tr>
      <w:tr>
        <w:tc>
          <w:tcPr>
            <w:tcW w:type="dxa" w:w="2880"/>
          </w:tcPr>
          <w:p>
            <w:r>
              <w:t>unpressurized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monocoque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necessitates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reliable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proved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inadequate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require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achieved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correlating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statistically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extensive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semiempirically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best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fit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probability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lower</w:t>
            </w:r>
          </w:p>
        </w:tc>
        <w:tc>
          <w:tcPr>
            <w:tcW w:type="dxa" w:w="2880"/>
          </w:tcPr>
          <w:p>
            <w:r>
              <w:t>82</w:t>
            </w:r>
          </w:p>
        </w:tc>
        <w:tc>
          <w:tcPr>
            <w:tcW w:type="dxa" w:w="2880"/>
          </w:tcPr>
          <w:p>
            <w:r>
              <w:t>70</w:t>
            </w:r>
          </w:p>
        </w:tc>
      </w:tr>
      <w:tr>
        <w:tc>
          <w:tcPr>
            <w:tcW w:type="dxa" w:w="2880"/>
          </w:tcPr>
          <w:p>
            <w:r>
              <w:t>advances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evidenced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august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international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union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conducted</w:t>
            </w:r>
          </w:p>
        </w:tc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64</w:t>
            </w:r>
          </w:p>
        </w:tc>
      </w:tr>
      <w:tr>
        <w:tc>
          <w:tcPr>
            <w:tcW w:type="dxa" w:w="2880"/>
          </w:tcPr>
          <w:p>
            <w:r>
              <w:t>symposium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delft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holland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meeting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attened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scientists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countries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currently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exists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bimetallic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traditional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involving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34</w:t>
            </w:r>
          </w:p>
        </w:tc>
      </w:tr>
      <w:tr>
        <w:tc>
          <w:tcPr>
            <w:tcW w:type="dxa" w:w="2880"/>
          </w:tcPr>
          <w:p>
            <w:r>
              <w:t>geometries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cap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snapping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clamped</w:t>
            </w:r>
          </w:p>
        </w:tc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employing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iteration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yields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33</w:t>
            </w:r>
          </w:p>
        </w:tc>
      </w:tr>
      <w:tr>
        <w:tc>
          <w:tcPr>
            <w:tcW w:type="dxa" w:w="2880"/>
          </w:tcPr>
          <w:p>
            <w:r>
              <w:t>justification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accurate</w:t>
            </w:r>
          </w:p>
        </w:tc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59</w:t>
            </w:r>
          </w:p>
        </w:tc>
      </w:tr>
      <w:tr>
        <w:tc>
          <w:tcPr>
            <w:tcW w:type="dxa" w:w="2880"/>
          </w:tcPr>
          <w:p>
            <w:r>
              <w:t>unbuckled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verified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caps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upper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41</w:t>
            </w:r>
          </w:p>
        </w:tc>
      </w:tr>
      <w:tr>
        <w:tc>
          <w:tcPr>
            <w:tcW w:type="dxa" w:w="2880"/>
          </w:tcPr>
          <w:p>
            <w:r>
              <w:t>intermediate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ie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dead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interior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iterative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non</w:t>
            </w:r>
          </w:p>
        </w:tc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62</w:t>
            </w:r>
          </w:p>
        </w:tc>
      </w:tr>
      <w:tr>
        <w:tc>
          <w:tcPr>
            <w:tcW w:type="dxa" w:w="2880"/>
          </w:tcPr>
          <w:p>
            <w:r>
              <w:t>von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29</w:t>
            </w:r>
          </w:p>
        </w:tc>
      </w:tr>
      <w:tr>
        <w:tc>
          <w:tcPr>
            <w:tcW w:type="dxa" w:w="2880"/>
          </w:tcPr>
          <w:p>
            <w:r>
              <w:t>karman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mainly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edges</w:t>
            </w:r>
          </w:p>
        </w:tc>
        <w:tc>
          <w:tcPr>
            <w:tcW w:type="dxa" w:w="2880"/>
          </w:tcPr>
          <w:p>
            <w:r>
              <w:t>108</w:t>
            </w:r>
          </w:p>
        </w:tc>
        <w:tc>
          <w:tcPr>
            <w:tcW w:type="dxa" w:w="2880"/>
          </w:tcPr>
          <w:p>
            <w:r>
              <w:t>63</w:t>
            </w:r>
          </w:p>
        </w:tc>
      </w:tr>
      <w:tr>
        <w:tc>
          <w:tcPr>
            <w:tcW w:type="dxa" w:w="2880"/>
          </w:tcPr>
          <w:p>
            <w:r>
              <w:t>variety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thrust</w:t>
            </w:r>
          </w:p>
        </w:tc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32</w:t>
            </w:r>
          </w:p>
        </w:tc>
      </w:tr>
      <w:tr>
        <w:tc>
          <w:tcPr>
            <w:tcW w:type="dxa" w:w="2880"/>
          </w:tcPr>
          <w:p>
            <w:r>
              <w:t>aec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univac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university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apparently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unlimited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phenomena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31</w:t>
            </w:r>
          </w:p>
        </w:tc>
      </w:tr>
      <w:tr>
        <w:tc>
          <w:tcPr>
            <w:tcW w:type="dxa" w:w="2880"/>
          </w:tcPr>
          <w:p>
            <w:r>
              <w:t>computing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proves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superior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restraint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accommodated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isothermal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mathematical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31</w:t>
            </w:r>
          </w:p>
        </w:tc>
      </w:tr>
      <w:tr>
        <w:tc>
          <w:tcPr>
            <w:tcW w:type="dxa" w:w="2880"/>
          </w:tcPr>
          <w:p>
            <w:r>
              <w:t>framework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utilizing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axisymmetrical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compatibility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prescribed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analytical</w:t>
            </w:r>
          </w:p>
        </w:tc>
        <w:tc>
          <w:tcPr>
            <w:tcW w:type="dxa" w:w="2880"/>
          </w:tcPr>
          <w:p>
            <w:r>
              <w:t>78</w:t>
            </w:r>
          </w:p>
        </w:tc>
        <w:tc>
          <w:tcPr>
            <w:tcW w:type="dxa" w:w="2880"/>
          </w:tcPr>
          <w:p>
            <w:r>
              <w:t>66</w:t>
            </w:r>
          </w:p>
        </w:tc>
      </w:tr>
      <w:tr>
        <w:tc>
          <w:tcPr>
            <w:tcW w:type="dxa" w:w="2880"/>
          </w:tcPr>
          <w:p>
            <w:r>
              <w:t>relaxed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iterations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h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keller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reiss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parameter</w:t>
            </w:r>
          </w:p>
        </w:tc>
        <w:tc>
          <w:tcPr>
            <w:tcW w:type="dxa" w:w="2880"/>
          </w:tcPr>
          <w:p>
            <w:r>
              <w:t>135</w:t>
            </w:r>
          </w:p>
        </w:tc>
        <w:tc>
          <w:tcPr>
            <w:tcW w:type="dxa" w:w="2880"/>
          </w:tcPr>
          <w:p>
            <w:r>
              <w:t>79</w:t>
            </w:r>
          </w:p>
        </w:tc>
      </w:tr>
      <w:tr>
        <w:tc>
          <w:tcPr>
            <w:tcW w:type="dxa" w:w="2880"/>
          </w:tcPr>
          <w:p>
            <w:r>
              <w:t>ranges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thermo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immovable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tained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space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disk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spring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coned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springs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proportioned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readily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obtainable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versatility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disclose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proportions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intention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arriving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motors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corporation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laboratories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their</w:t>
            </w:r>
          </w:p>
        </w:tc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95</w:t>
            </w:r>
          </w:p>
        </w:tc>
      </w:tr>
      <w:tr>
        <w:tc>
          <w:tcPr>
            <w:tcW w:type="dxa" w:w="2880"/>
          </w:tcPr>
          <w:p>
            <w:r>
              <w:t>reliability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equipment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describe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remains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stationary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  <w:tr>
        <w:tc>
          <w:tcPr>
            <w:tcW w:type="dxa" w:w="2880"/>
          </w:tcPr>
          <w:p>
            <w:r>
              <w:t>constraint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essentially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37</w:t>
            </w:r>
          </w:p>
        </w:tc>
      </w:tr>
      <w:tr>
        <w:tc>
          <w:tcPr>
            <w:tcW w:type="dxa" w:w="2880"/>
          </w:tcPr>
          <w:p>
            <w:r>
              <w:t>refinement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almen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laszlo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assumption</w:t>
            </w:r>
          </w:p>
        </w:tc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57</w:t>
            </w:r>
          </w:p>
        </w:tc>
      </w:tr>
      <w:tr>
        <w:tc>
          <w:tcPr>
            <w:tcW w:type="dxa" w:w="2880"/>
          </w:tcPr>
          <w:p>
            <w:r>
              <w:t>negligible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28</w:t>
            </w:r>
          </w:p>
        </w:tc>
      </w:tr>
      <w:tr>
        <w:tc>
          <w:tcPr>
            <w:tcW w:type="dxa" w:w="2880"/>
          </w:tcPr>
          <w:p>
            <w:r>
              <w:t>extensional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lines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another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retains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neither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violates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recently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namely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neglect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past</w:t>
            </w:r>
          </w:p>
        </w:tc>
        <w:tc>
          <w:tcPr>
            <w:tcW w:type="dxa" w:w="2880"/>
          </w:tcPr>
          <w:p>
            <w:r>
              <w:t>121</w:t>
            </w:r>
          </w:p>
        </w:tc>
        <w:tc>
          <w:tcPr>
            <w:tcW w:type="dxa" w:w="2880"/>
          </w:tcPr>
          <w:p>
            <w:r>
              <w:t>83</w:t>
            </w:r>
          </w:p>
        </w:tc>
      </w:tr>
      <w:tr>
        <w:tc>
          <w:tcPr>
            <w:tcW w:type="dxa" w:w="2880"/>
          </w:tcPr>
          <w:p>
            <w:r>
              <w:t>set</w:t>
            </w:r>
          </w:p>
        </w:tc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54</w:t>
            </w:r>
          </w:p>
        </w:tc>
      </w:tr>
      <w:tr>
        <w:tc>
          <w:tcPr>
            <w:tcW w:type="dxa" w:w="2880"/>
          </w:tcPr>
          <w:p>
            <w:r>
              <w:t>axis</w:t>
            </w:r>
          </w:p>
        </w:tc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45</w:t>
            </w:r>
          </w:p>
        </w:tc>
      </w:tr>
      <w:tr>
        <w:tc>
          <w:tcPr>
            <w:tcW w:type="dxa" w:w="2880"/>
          </w:tcPr>
          <w:p>
            <w:r>
              <w:t>meridians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azimuthal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round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entirely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elementary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discuss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disks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completely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turbulent</w:t>
            </w:r>
          </w:p>
        </w:tc>
        <w:tc>
          <w:tcPr>
            <w:tcW w:type="dxa" w:w="2880"/>
          </w:tcPr>
          <w:p>
            <w:r>
              <w:t>304</w:t>
            </w:r>
          </w:p>
        </w:tc>
        <w:tc>
          <w:tcPr>
            <w:tcW w:type="dxa" w:w="2880"/>
          </w:tcPr>
          <w:p>
            <w:r>
              <w:t>123</w:t>
            </w:r>
          </w:p>
        </w:tc>
      </w:tr>
      <w:tr>
        <w:tc>
          <w:tcPr>
            <w:tcW w:type="dxa" w:w="2880"/>
          </w:tcPr>
          <w:p>
            <w:r>
              <w:t>rocket</w:t>
            </w:r>
          </w:p>
        </w:tc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exhaust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issuing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ambient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streams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consist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mixture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chemically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active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possibly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reacting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release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net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production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reducible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arrhenius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coordinates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expressions</w:t>
            </w:r>
          </w:p>
        </w:tc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53</w:t>
            </w:r>
          </w:p>
        </w:tc>
      </w:tr>
      <w:tr>
        <w:tc>
          <w:tcPr>
            <w:tcW w:type="dxa" w:w="2880"/>
          </w:tcPr>
          <w:p>
            <w:r>
              <w:t>put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crank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nicolson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substituting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derivatives</w:t>
            </w:r>
          </w:p>
        </w:tc>
        <w:tc>
          <w:tcPr>
            <w:tcW w:type="dxa" w:w="2880"/>
          </w:tcPr>
          <w:p>
            <w:r>
              <w:t>109</w:t>
            </w:r>
          </w:p>
        </w:tc>
        <w:tc>
          <w:tcPr>
            <w:tcW w:type="dxa" w:w="2880"/>
          </w:tcPr>
          <w:p>
            <w:r>
              <w:t>42</w:t>
            </w:r>
          </w:p>
        </w:tc>
      </w:tr>
      <w:tr>
        <w:tc>
          <w:tcPr>
            <w:tcW w:type="dxa" w:w="2880"/>
          </w:tcPr>
          <w:p>
            <w:r>
              <w:t>six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ho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o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oxidation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place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single</w:t>
            </w:r>
          </w:p>
        </w:tc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60</w:t>
            </w:r>
          </w:p>
        </w:tc>
      </w:tr>
      <w:tr>
        <w:tc>
          <w:tcPr>
            <w:tcW w:type="dxa" w:w="2880"/>
          </w:tcPr>
          <w:p>
            <w:r>
              <w:t>unknowns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grid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every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concentration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programed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finally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stages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interference</w:t>
            </w:r>
          </w:p>
        </w:tc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43</w:t>
            </w:r>
          </w:p>
        </w:tc>
      </w:tr>
      <w:tr>
        <w:tc>
          <w:tcPr>
            <w:tcW w:type="dxa" w:w="2880"/>
          </w:tcPr>
          <w:p>
            <w:r>
              <w:t>landahl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beane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lifting</w:t>
            </w:r>
          </w:p>
        </w:tc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38</w:t>
            </w:r>
          </w:p>
        </w:tc>
      </w:tr>
      <w:tr>
        <w:tc>
          <w:tcPr>
            <w:tcW w:type="dxa" w:w="2880"/>
          </w:tcPr>
          <w:p>
            <w:r>
              <w:t>triangular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wedge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31</w:t>
            </w:r>
          </w:p>
        </w:tc>
      </w:tr>
      <w:tr>
        <w:tc>
          <w:tcPr>
            <w:tcW w:type="dxa" w:w="2880"/>
          </w:tcPr>
          <w:p>
            <w:r>
              <w:t>incidences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navier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stokes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digital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purpose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48</w:t>
            </w:r>
          </w:p>
        </w:tc>
      </w:tr>
      <w:tr>
        <w:tc>
          <w:tcPr>
            <w:tcW w:type="dxa" w:w="2880"/>
          </w:tcPr>
          <w:p>
            <w:r>
              <w:t>how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merits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thereafter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main</w:t>
            </w:r>
          </w:p>
        </w:tc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55</w:t>
            </w:r>
          </w:p>
        </w:tc>
      </w:tr>
      <w:tr>
        <w:tc>
          <w:tcPr>
            <w:tcW w:type="dxa" w:w="2880"/>
          </w:tcPr>
          <w:p>
            <w:r>
              <w:t>simpler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scale</w:t>
            </w:r>
          </w:p>
        </w:tc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45</w:t>
            </w:r>
          </w:p>
        </w:tc>
      </w:tr>
      <w:tr>
        <w:tc>
          <w:tcPr>
            <w:tcW w:type="dxa" w:w="2880"/>
          </w:tcPr>
          <w:p>
            <w:r>
              <w:t>vtol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tilting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double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slotted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flaps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behind</w:t>
            </w:r>
          </w:p>
        </w:tc>
        <w:tc>
          <w:tcPr>
            <w:tcW w:type="dxa" w:w="2880"/>
          </w:tcPr>
          <w:p>
            <w:r>
              <w:t>108</w:t>
            </w:r>
          </w:p>
        </w:tc>
        <w:tc>
          <w:tcPr>
            <w:tcW w:type="dxa" w:w="2880"/>
          </w:tcPr>
          <w:p>
            <w:r>
              <w:t>68</w:t>
            </w:r>
          </w:p>
        </w:tc>
      </w:tr>
      <w:tr>
        <w:tc>
          <w:tcPr>
            <w:tcW w:type="dxa" w:w="2880"/>
          </w:tcPr>
          <w:p>
            <w:r>
              <w:t>survey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highest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hovering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off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35</w:t>
            </w:r>
          </w:p>
        </w:tc>
      </w:tr>
      <w:tr>
        <w:tc>
          <w:tcPr>
            <w:tcW w:type="dxa" w:w="2880"/>
          </w:tcPr>
          <w:p>
            <w:r>
              <w:t>landing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capability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tilt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flap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camber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rotation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resultant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chord</w:t>
            </w:r>
          </w:p>
        </w:tc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37</w:t>
            </w:r>
          </w:p>
        </w:tc>
      </w:tr>
      <w:tr>
        <w:tc>
          <w:tcPr>
            <w:tcW w:type="dxa" w:w="2880"/>
          </w:tcPr>
          <w:p>
            <w:r>
              <w:t>deflected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performance</w:t>
            </w:r>
          </w:p>
        </w:tc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43</w:t>
            </w:r>
          </w:p>
        </w:tc>
      </w:tr>
      <w:tr>
        <w:tc>
          <w:tcPr>
            <w:tcW w:type="dxa" w:w="2880"/>
          </w:tcPr>
          <w:p>
            <w:r>
              <w:t>recovery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  <w:tr>
        <w:tc>
          <w:tcPr>
            <w:tcW w:type="dxa" w:w="2880"/>
          </w:tcPr>
          <w:p>
            <w:r>
              <w:t>turning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ablation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five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stage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propelled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vehicle</w:t>
            </w:r>
          </w:p>
        </w:tc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36</w:t>
            </w:r>
          </w:p>
        </w:tc>
      </w:tr>
      <w:tr>
        <w:tc>
          <w:tcPr>
            <w:tcW w:type="dxa" w:w="2880"/>
          </w:tcPr>
          <w:p>
            <w:r>
              <w:t>flown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feet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teflon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sensors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aeronautics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administration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located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constructed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others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ablated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predictions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47</w:t>
            </w:r>
          </w:p>
        </w:tc>
      </w:tr>
      <w:tr>
        <w:tc>
          <w:tcPr>
            <w:tcW w:type="dxa" w:w="2880"/>
          </w:tcPr>
          <w:p>
            <w:r>
              <w:t>pertinent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property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launch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vibrating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flexibly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mounted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aeroelastic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levels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hammerhead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necessitated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reflex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downstream</w:t>
            </w:r>
          </w:p>
        </w:tc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59</w:t>
            </w:r>
          </w:p>
        </w:tc>
      </w:tr>
      <w:tr>
        <w:tc>
          <w:tcPr>
            <w:tcW w:type="dxa" w:w="2880"/>
          </w:tcPr>
          <w:p>
            <w:r>
              <w:t>basically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electrical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input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decaying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oscillations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frequencies</w:t>
            </w:r>
          </w:p>
        </w:tc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frequency</w:t>
            </w:r>
          </w:p>
        </w:tc>
        <w:tc>
          <w:tcPr>
            <w:tcW w:type="dxa" w:w="2880"/>
          </w:tcPr>
          <w:p>
            <w:r>
              <w:t>94</w:t>
            </w:r>
          </w:p>
        </w:tc>
        <w:tc>
          <w:tcPr>
            <w:tcW w:type="dxa" w:w="2880"/>
          </w:tcPr>
          <w:p>
            <w:r>
              <w:t>43</w:t>
            </w:r>
          </w:p>
        </w:tc>
      </w:tr>
      <w:tr>
        <w:tc>
          <w:tcPr>
            <w:tcW w:type="dxa" w:w="2880"/>
          </w:tcPr>
          <w:p>
            <w:r>
              <w:t>bond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packard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appeared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gave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worst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stiffness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scatter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geometrically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eighth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hydrostatic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versions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commonly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differing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what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follows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armenakas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reviewed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earlier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re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38</w:t>
            </w:r>
          </w:p>
        </w:tc>
      </w:tr>
      <w:tr>
        <w:tc>
          <w:tcPr>
            <w:tcW w:type="dxa" w:w="2880"/>
          </w:tcPr>
          <w:p>
            <w:r>
              <w:t>examine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mentioned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compare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outcome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establishment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testing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29</w:t>
            </w:r>
          </w:p>
        </w:tc>
      </w:tr>
      <w:tr>
        <w:tc>
          <w:tcPr>
            <w:tcW w:type="dxa" w:w="2880"/>
          </w:tcPr>
          <w:p>
            <w:r>
              <w:t>honeycomb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fabricated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cores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quite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feasible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stabilize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third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adopted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balancing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correct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fulfillment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introducing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blasius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donnell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likewise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analysed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torispherical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toroidal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prebuckled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minimized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reveal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occur</w:t>
            </w:r>
          </w:p>
        </w:tc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56</w:t>
            </w:r>
          </w:p>
        </w:tc>
      </w:tr>
      <w:tr>
        <w:tc>
          <w:tcPr>
            <w:tcW w:type="dxa" w:w="2880"/>
          </w:tcPr>
          <w:p>
            <w:r>
              <w:t>ignition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combustion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zone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analytic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  <w:tr>
        <w:tc>
          <w:tcPr>
            <w:tcW w:type="dxa" w:w="2880"/>
          </w:tcPr>
          <w:p>
            <w:r>
              <w:t>processes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propagation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involve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velocities</w:t>
            </w:r>
          </w:p>
        </w:tc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52</w:t>
            </w:r>
          </w:p>
        </w:tc>
      </w:tr>
      <w:tr>
        <w:tc>
          <w:tcPr>
            <w:tcW w:type="dxa" w:w="2880"/>
          </w:tcPr>
          <w:p>
            <w:r>
              <w:t>quenching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cool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stabilization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heated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  <w:tr>
        <w:tc>
          <w:tcPr>
            <w:tcW w:type="dxa" w:w="2880"/>
          </w:tcPr>
          <w:p>
            <w:r>
              <w:t>zones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viscous</w:t>
            </w:r>
          </w:p>
        </w:tc>
        <w:tc>
          <w:tcPr>
            <w:tcW w:type="dxa" w:w="2880"/>
          </w:tcPr>
          <w:p>
            <w:r>
              <w:t>197</w:t>
            </w:r>
          </w:p>
        </w:tc>
        <w:tc>
          <w:tcPr>
            <w:tcW w:type="dxa" w:w="2880"/>
          </w:tcPr>
          <w:p>
            <w:r>
              <w:t>119</w:t>
            </w:r>
          </w:p>
        </w:tc>
      </w:tr>
      <w:tr>
        <w:tc>
          <w:tcPr>
            <w:tcW w:type="dxa" w:w="2880"/>
          </w:tcPr>
          <w:p>
            <w:r>
              <w:t>physically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recognizing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simplifies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accordingly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moving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41</w:t>
            </w:r>
          </w:p>
        </w:tc>
      </w:tr>
      <w:tr>
        <w:tc>
          <w:tcPr>
            <w:tcW w:type="dxa" w:w="2880"/>
          </w:tcPr>
          <w:p>
            <w:r>
              <w:t>combustible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hot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27</w:t>
            </w:r>
          </w:p>
        </w:tc>
      </w:tr>
      <w:tr>
        <w:tc>
          <w:tcPr>
            <w:tcW w:type="dxa" w:w="2880"/>
          </w:tcPr>
          <w:p>
            <w:r>
              <w:t>products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come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contact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decomposition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follow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kinetics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dependence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questions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answered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does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46</w:t>
            </w:r>
          </w:p>
        </w:tc>
      </w:tr>
      <w:tr>
        <w:tc>
          <w:tcPr>
            <w:tcW w:type="dxa" w:w="2880"/>
          </w:tcPr>
          <w:p>
            <w:r>
              <w:t>ignite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extent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drops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enormously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physical</w:t>
            </w:r>
          </w:p>
        </w:tc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51</w:t>
            </w:r>
          </w:p>
        </w:tc>
      </w:tr>
      <w:tr>
        <w:tc>
          <w:tcPr>
            <w:tcW w:type="dxa" w:w="2880"/>
          </w:tcPr>
          <w:p>
            <w:r>
              <w:t>apparatus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dimension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front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partial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28</w:t>
            </w:r>
          </w:p>
        </w:tc>
      </w:tr>
      <w:tr>
        <w:tc>
          <w:tcPr>
            <w:tcW w:type="dxa" w:w="2880"/>
          </w:tcPr>
          <w:p>
            <w:r>
              <w:t>medium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generated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  <w:tr>
        <w:tc>
          <w:tcPr>
            <w:tcW w:type="dxa" w:w="2880"/>
          </w:tcPr>
          <w:p>
            <w:r>
              <w:t>subscripts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differentiations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q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sweep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restricted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29</w:t>
            </w:r>
          </w:p>
        </w:tc>
      </w:tr>
      <w:tr>
        <w:tc>
          <w:tcPr>
            <w:tcW w:type="dxa" w:w="2880"/>
          </w:tcPr>
          <w:p>
            <w:r>
              <w:t>term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nonuniformities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wings</w:t>
            </w:r>
          </w:p>
        </w:tc>
        <w:tc>
          <w:tcPr>
            <w:tcW w:type="dxa" w:w="2880"/>
          </w:tcPr>
          <w:p>
            <w:r>
              <w:t>275</w:t>
            </w:r>
          </w:p>
        </w:tc>
        <w:tc>
          <w:tcPr>
            <w:tcW w:type="dxa" w:w="2880"/>
          </w:tcPr>
          <w:p>
            <w:r>
              <w:t>119</w:t>
            </w:r>
          </w:p>
        </w:tc>
      </w:tr>
      <w:tr>
        <w:tc>
          <w:tcPr>
            <w:tcW w:type="dxa" w:w="2880"/>
          </w:tcPr>
          <w:p>
            <w:r>
              <w:t>incidence</w:t>
            </w:r>
          </w:p>
        </w:tc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48</w:t>
            </w:r>
          </w:p>
        </w:tc>
      </w:tr>
      <w:tr>
        <w:tc>
          <w:tcPr>
            <w:tcW w:type="dxa" w:w="2880"/>
          </w:tcPr>
          <w:p>
            <w:r>
              <w:t>sweepback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overestimate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assumes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limit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37</w:t>
            </w:r>
          </w:p>
        </w:tc>
      </w:tr>
      <w:tr>
        <w:tc>
          <w:tcPr>
            <w:tcW w:type="dxa" w:w="2880"/>
          </w:tcPr>
          <w:p>
            <w:r>
              <w:t>deteriorate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insulated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profile</w:t>
            </w:r>
          </w:p>
        </w:tc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51</w:t>
            </w:r>
          </w:p>
        </w:tc>
      </w:tr>
      <w:tr>
        <w:tc>
          <w:tcPr>
            <w:tcW w:type="dxa" w:w="2880"/>
          </w:tcPr>
          <w:p>
            <w:r>
              <w:t>changing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formed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dihedral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adaptable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planet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illustrative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ardc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device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though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33</w:t>
            </w:r>
          </w:p>
        </w:tc>
      </w:tr>
      <w:tr>
        <w:tc>
          <w:tcPr>
            <w:tcW w:type="dxa" w:w="2880"/>
          </w:tcPr>
          <w:p>
            <w:r>
              <w:t>continues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indication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continue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lattices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like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integrals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nodes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lattice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optimum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27</w:t>
            </w:r>
          </w:p>
        </w:tc>
      </w:tr>
      <w:tr>
        <w:tc>
          <w:tcPr>
            <w:tcW w:type="dxa" w:w="2880"/>
          </w:tcPr>
          <w:p>
            <w:r>
              <w:t>compact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sets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confluent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hypergeometric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branches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physics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sedimentation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isotope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protein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determinations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ultracentrifuge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electrons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discharges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frequently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breakdown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figure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l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relaxation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outlined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polar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vorticity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favourably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trend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stokess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towards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forward</w:t>
            </w:r>
          </w:p>
        </w:tc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47</w:t>
            </w:r>
          </w:p>
        </w:tc>
      </w:tr>
      <w:tr>
        <w:tc>
          <w:tcPr>
            <w:tcW w:type="dxa" w:w="2880"/>
          </w:tcPr>
          <w:p>
            <w:r>
              <w:t>circulating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explained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formation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submerged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integrating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i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moreover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goes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smoothly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kirchhoff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ii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pattern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36</w:t>
            </w:r>
          </w:p>
        </w:tc>
      </w:tr>
      <w:tr>
        <w:tc>
          <w:tcPr>
            <w:tcW w:type="dxa" w:w="2880"/>
          </w:tcPr>
          <w:p>
            <w:r>
              <w:t>dash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orifice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size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working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dealing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orlfice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ten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undisturbed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hemispheroidal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heads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unity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28</w:t>
            </w:r>
          </w:p>
        </w:tc>
      </w:tr>
      <w:tr>
        <w:tc>
          <w:tcPr>
            <w:tcW w:type="dxa" w:w="2880"/>
          </w:tcPr>
          <w:p>
            <w:r>
              <w:t>illustrating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bearing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iv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chiefly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arithmetical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shows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50</w:t>
            </w:r>
          </w:p>
        </w:tc>
      </w:tr>
      <w:tr>
        <w:tc>
          <w:tcPr>
            <w:tcW w:type="dxa" w:w="2880"/>
          </w:tcPr>
          <w:p>
            <w:r>
              <w:t>mesh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fixed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38</w:t>
            </w:r>
          </w:p>
        </w:tc>
      </w:tr>
      <w:tr>
        <w:tc>
          <w:tcPr>
            <w:tcW w:type="dxa" w:w="2880"/>
          </w:tcPr>
          <w:p>
            <w:r>
              <w:t>fourth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old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advantage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convergent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usual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35</w:t>
            </w:r>
          </w:p>
        </w:tc>
      </w:tr>
      <w:tr>
        <w:tc>
          <w:tcPr>
            <w:tcW w:type="dxa" w:w="2880"/>
          </w:tcPr>
          <w:p>
            <w:r>
              <w:t>comments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prohibitive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labor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related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42</w:t>
            </w:r>
          </w:p>
        </w:tc>
      </w:tr>
      <w:tr>
        <w:tc>
          <w:tcPr>
            <w:tcW w:type="dxa" w:w="2880"/>
          </w:tcPr>
          <w:p>
            <w:r>
              <w:t>southwell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corrections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improve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routinized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conformity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automatic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essential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skill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practitioners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elliptic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includes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sort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occurring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rewriting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superscript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cycle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relax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ser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who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immediate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introduction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newly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us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la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gauss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seidel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theorems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ordering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wb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converges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successive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dirichlets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machine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driven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discusses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achieving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keeping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fuselage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losses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incurred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stalling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extensible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handling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qualities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cruising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nearly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31</w:t>
            </w:r>
          </w:p>
        </w:tc>
      </w:tr>
      <w:tr>
        <w:tc>
          <w:tcPr>
            <w:tcW w:type="dxa" w:w="2880"/>
          </w:tcPr>
          <w:p>
            <w:r>
              <w:t>inserting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rods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spacing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impose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graded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distances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appreciable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calculating</w:t>
            </w:r>
          </w:p>
        </w:tc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48</w:t>
            </w:r>
          </w:p>
        </w:tc>
      </w:tr>
      <w:tr>
        <w:tc>
          <w:tcPr>
            <w:tcW w:type="dxa" w:w="2880"/>
          </w:tcPr>
          <w:p>
            <w:r>
              <w:t>arrangement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weakly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sheared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accompanying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danger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inherent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attempt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28</w:t>
            </w:r>
          </w:p>
        </w:tc>
      </w:tr>
      <w:tr>
        <w:tc>
          <w:tcPr>
            <w:tcW w:type="dxa" w:w="2880"/>
          </w:tcPr>
          <w:p>
            <w:r>
              <w:t>grade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nor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tendency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decay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pt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graphical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twin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engined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profound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detail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43</w:t>
            </w:r>
          </w:p>
        </w:tc>
      </w:tr>
      <w:tr>
        <w:tc>
          <w:tcPr>
            <w:tcW w:type="dxa" w:w="2880"/>
          </w:tcPr>
          <w:p>
            <w:r>
              <w:t>stol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ground</w:t>
            </w:r>
          </w:p>
        </w:tc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29</w:t>
            </w:r>
          </w:p>
        </w:tc>
      </w:tr>
      <w:tr>
        <w:tc>
          <w:tcPr>
            <w:tcW w:type="dxa" w:w="2880"/>
          </w:tcPr>
          <w:p>
            <w:r>
              <w:t>elevations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pivot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diameters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propellers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trailing</w:t>
            </w:r>
          </w:p>
        </w:tc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40</w:t>
            </w:r>
          </w:p>
        </w:tc>
      </w:tr>
      <w:tr>
        <w:tc>
          <w:tcPr>
            <w:tcW w:type="dxa" w:w="2880"/>
          </w:tcPr>
          <w:p>
            <w:r>
              <w:t>loadings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foot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recorded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tabular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nacelle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spans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full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31</w:t>
            </w:r>
          </w:p>
        </w:tc>
      </w:tr>
      <w:tr>
        <w:tc>
          <w:tcPr>
            <w:tcW w:type="dxa" w:w="2880"/>
          </w:tcPr>
          <w:p>
            <w:r>
              <w:t>reciprocally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monoplane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validity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nacelles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cowling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researches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tractor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respect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44</w:t>
            </w:r>
          </w:p>
        </w:tc>
      </w:tr>
      <w:tr>
        <w:tc>
          <w:tcPr>
            <w:tcW w:type="dxa" w:w="2880"/>
          </w:tcPr>
          <w:p>
            <w:r>
              <w:t>thick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propulsive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concur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indicating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outboard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axes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limits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buried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fan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surrounding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encounter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interaction</w:t>
            </w:r>
          </w:p>
        </w:tc>
        <w:tc>
          <w:tcPr>
            <w:tcW w:type="dxa" w:w="2880"/>
          </w:tcPr>
          <w:p>
            <w:r>
              <w:t>143</w:t>
            </w:r>
          </w:p>
        </w:tc>
        <w:tc>
          <w:tcPr>
            <w:tcW w:type="dxa" w:w="2880"/>
          </w:tcPr>
          <w:p>
            <w:r>
              <w:t>80</w:t>
            </w:r>
          </w:p>
        </w:tc>
      </w:tr>
      <w:tr>
        <w:tc>
          <w:tcPr>
            <w:tcW w:type="dxa" w:w="2880"/>
          </w:tcPr>
          <w:p>
            <w:r>
              <w:t>obvious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minimizing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reduce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28</w:t>
            </w:r>
          </w:p>
        </w:tc>
      </w:tr>
      <w:tr>
        <w:tc>
          <w:tcPr>
            <w:tcW w:type="dxa" w:w="2880"/>
          </w:tcPr>
          <w:p>
            <w:r>
              <w:t>jets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fans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consider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airplane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27</w:t>
            </w:r>
          </w:p>
        </w:tc>
      </w:tr>
      <w:tr>
        <w:tc>
          <w:tcPr>
            <w:tcW w:type="dxa" w:w="2880"/>
          </w:tcPr>
          <w:p>
            <w:r>
              <w:t>proximity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effectiveness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redirecting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downward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slipstreams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facility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aeronautical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laboratory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approached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positions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nearest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loss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regained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lowering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reduces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diving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deflecting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rotating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vector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facilities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mph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upward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auxiliary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vane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added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rotated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attitude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weights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plain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vanes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heats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ranging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nylon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lucite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polystyrene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inorganic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salts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ammonium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chloride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sodium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carbonate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phenolic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resins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resin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content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reinforcement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melamine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fiber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glass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laminate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cooling</w:t>
            </w:r>
          </w:p>
        </w:tc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43</w:t>
            </w:r>
          </w:p>
        </w:tc>
      </w:tr>
      <w:tr>
        <w:tc>
          <w:tcPr>
            <w:tcW w:type="dxa" w:w="2880"/>
          </w:tcPr>
          <w:p>
            <w:r>
              <w:t>unmanned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reentry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satellite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27</w:t>
            </w:r>
          </w:p>
        </w:tc>
      </w:tr>
      <w:tr>
        <w:tc>
          <w:tcPr>
            <w:tcW w:type="dxa" w:w="2880"/>
          </w:tcPr>
          <w:p>
            <w:r>
              <w:t>vehicles</w:t>
            </w:r>
          </w:p>
        </w:tc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missiles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graphite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commercial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haveg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rocketon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absorption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capabilities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metallic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sink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noses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covered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definite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lowest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ablating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potentials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ethylene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lb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smooth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unablated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portions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specimens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appearance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back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inside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arc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shielding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compressible</w:t>
            </w:r>
          </w:p>
        </w:tc>
        <w:tc>
          <w:tcPr>
            <w:tcW w:type="dxa" w:w="2880"/>
          </w:tcPr>
          <w:p>
            <w:r>
              <w:t>173</w:t>
            </w:r>
          </w:p>
        </w:tc>
        <w:tc>
          <w:tcPr>
            <w:tcW w:type="dxa" w:w="2880"/>
          </w:tcPr>
          <w:p>
            <w:r>
              <w:t>104</w:t>
            </w:r>
          </w:p>
        </w:tc>
      </w:tr>
      <w:tr>
        <w:tc>
          <w:tcPr>
            <w:tcW w:type="dxa" w:w="2880"/>
          </w:tcPr>
          <w:p>
            <w:r>
              <w:t>situations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wherein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mix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majority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performances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devices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program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gradients</w:t>
            </w:r>
          </w:p>
        </w:tc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32</w:t>
            </w:r>
          </w:p>
        </w:tc>
      </w:tr>
      <w:tr>
        <w:tc>
          <w:tcPr>
            <w:tcW w:type="dxa" w:w="2880"/>
          </w:tcPr>
          <w:p>
            <w:r>
              <w:t>polytechnic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institute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brooklyn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dissociating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lucid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dissociation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27</w:t>
            </w:r>
          </w:p>
        </w:tc>
      </w:tr>
      <w:tr>
        <w:tc>
          <w:tcPr>
            <w:tcW w:type="dxa" w:w="2880"/>
          </w:tcPr>
          <w:p>
            <w:r>
              <w:t>bluff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km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sec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departures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promised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statistical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thermodynamics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diatomic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characteristic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29</w:t>
            </w:r>
          </w:p>
        </w:tc>
      </w:tr>
      <w:tr>
        <w:tc>
          <w:tcPr>
            <w:tcW w:type="dxa" w:w="2880"/>
          </w:tcPr>
          <w:p>
            <w:r>
              <w:t>vibrational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excited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rather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34</w:t>
            </w:r>
          </w:p>
        </w:tc>
      </w:tr>
      <w:tr>
        <w:tc>
          <w:tcPr>
            <w:tcW w:type="dxa" w:w="2880"/>
          </w:tcPr>
          <w:p>
            <w:r>
              <w:t>deduced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strong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35</w:t>
            </w:r>
          </w:p>
        </w:tc>
      </w:tr>
      <w:tr>
        <w:tc>
          <w:tcPr>
            <w:tcW w:type="dxa" w:w="2880"/>
          </w:tcPr>
          <w:p>
            <w:r>
              <w:t>elegant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curvatures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bow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shocks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typified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modification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dismissed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lacking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favor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corresponds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streamline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rotational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accord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freemans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plus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centrifugal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j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enables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relationships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transpiration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radiation</w:t>
            </w:r>
          </w:p>
        </w:tc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btulb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nonablating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inconel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pieces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sensor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capacitance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polymers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telemeter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measurement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telemetered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photographic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records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solid</w:t>
            </w:r>
          </w:p>
        </w:tc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38</w:t>
            </w:r>
          </w:p>
        </w:tc>
      </w:tr>
      <w:tr>
        <w:tc>
          <w:tcPr>
            <w:tcW w:type="dxa" w:w="2880"/>
          </w:tcPr>
          <w:p>
            <w:r>
              <w:t>fuel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sounding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boost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payload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nautical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miles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averaged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internally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consistent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atmospheric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compiled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united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groups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rockets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relevant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engaged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meteors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anomalous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brief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segments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slight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amounts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leaves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open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movement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windward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station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creased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leeward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concave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unsteady</w:t>
            </w:r>
          </w:p>
        </w:tc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42</w:t>
            </w:r>
          </w:p>
        </w:tc>
      </w:tr>
      <w:tr>
        <w:tc>
          <w:tcPr>
            <w:tcW w:type="dxa" w:w="2880"/>
          </w:tcPr>
          <w:p>
            <w:r>
              <w:t>inverse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blunter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accessible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adiabatic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index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observation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facing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tip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blunting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producing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induce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unblunted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projectiles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hypothesized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findings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substantiated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peak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decrement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outward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asymptote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agreed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edged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dropped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linearized</w:t>
            </w:r>
          </w:p>
        </w:tc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49</w:t>
            </w:r>
          </w:p>
        </w:tc>
      </w:tr>
      <w:tr>
        <w:tc>
          <w:tcPr>
            <w:tcW w:type="dxa" w:w="2880"/>
          </w:tcPr>
          <w:p>
            <w:r>
              <w:t>written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once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thereby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isolated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busemann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insofar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again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discovery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moore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corners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represents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improvement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inclined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treating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suction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injection</w:t>
            </w:r>
          </w:p>
        </w:tc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41</w:t>
            </w:r>
          </w:p>
        </w:tc>
      </w:tr>
      <w:tr>
        <w:tc>
          <w:tcPr>
            <w:tcW w:type="dxa" w:w="2880"/>
          </w:tcPr>
          <w:p>
            <w:r>
              <w:t>porous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29</w:t>
            </w:r>
          </w:p>
        </w:tc>
      </w:tr>
      <w:tr>
        <w:tc>
          <w:tcPr>
            <w:tcW w:type="dxa" w:w="2880"/>
          </w:tcPr>
          <w:p>
            <w:r>
              <w:t>conclusions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hartree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womersley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choleski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programming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upstream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38</w:t>
            </w:r>
          </w:p>
        </w:tc>
      </w:tr>
      <w:tr>
        <w:tc>
          <w:tcPr>
            <w:tcW w:type="dxa" w:w="2880"/>
          </w:tcPr>
          <w:p>
            <w:r>
              <w:t>neighbourhood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goldsteins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coincides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we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perturbation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yaw</w:t>
            </w:r>
          </w:p>
        </w:tc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ballistics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providing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yet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completed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lack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irrotational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discussions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sonic</w:t>
            </w:r>
          </w:p>
        </w:tc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52</w:t>
            </w:r>
          </w:p>
        </w:tc>
      </w:tr>
      <w:tr>
        <w:tc>
          <w:tcPr>
            <w:tcW w:type="dxa" w:w="2880"/>
          </w:tcPr>
          <w:p>
            <w:r>
              <w:t>oscillating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32</w:t>
            </w:r>
          </w:p>
        </w:tc>
      </w:tr>
      <w:tr>
        <w:tc>
          <w:tcPr>
            <w:tcW w:type="dxa" w:w="2880"/>
          </w:tcPr>
          <w:p>
            <w:r>
              <w:t>d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stall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slender</w:t>
            </w:r>
          </w:p>
        </w:tc>
        <w:tc>
          <w:tcPr>
            <w:tcW w:type="dxa" w:w="2880"/>
          </w:tcPr>
          <w:p>
            <w:r>
              <w:t>180</w:t>
            </w:r>
          </w:p>
        </w:tc>
        <w:tc>
          <w:tcPr>
            <w:tcW w:type="dxa" w:w="2880"/>
          </w:tcPr>
          <w:p>
            <w:r>
              <w:t>91</w:t>
            </w:r>
          </w:p>
        </w:tc>
      </w:tr>
      <w:tr>
        <w:tc>
          <w:tcPr>
            <w:tcW w:type="dxa" w:w="2880"/>
          </w:tcPr>
          <w:p>
            <w:r>
              <w:t>deforming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deformed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centers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crossflow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calculate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electronic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recording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logarithmic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audio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subaudio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harmonic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idea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representing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damped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screen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cathode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ray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measure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simultaneously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decimal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digits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inversely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named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dampometer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aeroplane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windtunnels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saving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fluctuating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centaur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able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fluctuations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occurred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converging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drawn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regarding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spectral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airfoil</w:t>
            </w:r>
          </w:p>
        </w:tc>
        <w:tc>
          <w:tcPr>
            <w:tcW w:type="dxa" w:w="2880"/>
          </w:tcPr>
          <w:p>
            <w:r>
              <w:t>126</w:t>
            </w:r>
          </w:p>
        </w:tc>
        <w:tc>
          <w:tcPr>
            <w:tcW w:type="dxa" w:w="2880"/>
          </w:tcPr>
          <w:p>
            <w:r>
              <w:t>53</w:t>
            </w:r>
          </w:p>
        </w:tc>
      </w:tr>
      <w:tr>
        <w:tc>
          <w:tcPr>
            <w:tcW w:type="dxa" w:w="2880"/>
          </w:tcPr>
          <w:p>
            <w:r>
              <w:t>emphasis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midchord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stiffening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confined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donnells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taylor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whisker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reinforced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makes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availability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analyzing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composed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treats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flugge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rigidities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rigidity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poissons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allow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quick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concept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28</w:t>
            </w:r>
          </w:p>
        </w:tc>
      </w:tr>
      <w:tr>
        <w:tc>
          <w:tcPr>
            <w:tcW w:type="dxa" w:w="2880"/>
          </w:tcPr>
          <w:p>
            <w:r>
              <w:t>lend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themselves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tailoring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reveals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plasticity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hand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incremental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fruitful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exploit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objections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suggest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predictive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unequal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radii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spheres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fluids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pipes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channels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imposed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conduct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currents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channel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degenerate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surrounded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novel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analogous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volumes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strengths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unified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bend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twisting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flanges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twist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secant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torsional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led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inelastic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reduction</w:t>
            </w:r>
          </w:p>
        </w:tc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44</w:t>
            </w:r>
          </w:p>
        </w:tc>
      </w:tr>
      <w:tr>
        <w:tc>
          <w:tcPr>
            <w:tcW w:type="dxa" w:w="2880"/>
          </w:tcPr>
          <w:p>
            <w:r>
              <w:t>octahedral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transform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lee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postbuckling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our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understanding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perplexing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element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drew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overestimates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lees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believe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group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he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contrary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probable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succeeded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simplifying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shearing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tedious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involved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40</w:t>
            </w:r>
          </w:p>
        </w:tc>
      </w:tr>
      <w:tr>
        <w:tc>
          <w:tcPr>
            <w:tcW w:type="dxa" w:w="2880"/>
          </w:tcPr>
          <w:p>
            <w:r>
              <w:t>easy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missile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exerts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powerful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vessels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apply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notation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classes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collapsing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comparing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against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basin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repair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navy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department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sequel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asme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committee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engineers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conceptual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analogy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foundation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provides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  <w:tr>
        <w:tc>
          <w:tcPr>
            <w:tcW w:type="dxa" w:w="2880"/>
          </w:tcPr>
          <w:p>
            <w:r>
              <w:t>elaborate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layered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fifty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edgewise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unloaded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restrained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grooves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papreg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cellular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cellulose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acetate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width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ripple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bulging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symmetrically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sine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skew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sense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phase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theoretic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wrinkling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waviness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wrinkle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maintaining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smoothness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williams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irregularity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ensure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admissible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wavelength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supports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graphs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acoustical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signal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detection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airflow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detected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periodic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masked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additive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backgrounds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autocorrelation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crosscorrelation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filtering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greatest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successful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turned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correlator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averaging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scanning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signals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db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handbook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vi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comprehensive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correlated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28</w:t>
            </w:r>
          </w:p>
        </w:tc>
      </w:tr>
      <w:tr>
        <w:tc>
          <w:tcPr>
            <w:tcW w:type="dxa" w:w="2880"/>
          </w:tcPr>
          <w:p>
            <w:r>
              <w:t>beginning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onset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conversion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amplification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nonaxisymmetric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dand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doubtful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inadequacy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machined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kendrick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nash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embryonic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lobes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threshold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weakening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southwells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whereby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summarized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caution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designers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designing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edition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code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unfired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proof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respects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hypothetical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head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torus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rigorously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revealed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actually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exceeded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psi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practically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undergone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safe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codes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rules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need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revision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implications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foregoing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interim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exercise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care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applying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hexagonal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prism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finding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bounds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illustration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knuckle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rigidly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bounding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unflanged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toriconical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storage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accordance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stimulated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table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surprisingly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np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safety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bound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toriconica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interpreting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complement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obtains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nonhomogeneous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complementary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langer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transamermathsoc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yielding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customary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see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preceding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wissler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dissertation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zurich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observes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jointly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reissner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joint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pipe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occuring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refined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beskin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entrance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rarefied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molecules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entering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directed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randomly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striking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reflected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diffusely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limitation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gage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placed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satelite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convecting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randon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lyon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exponentially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convect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flexural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hysteretic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standoff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usaf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sponsored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apropriate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van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dyke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hays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oseen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linearization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wise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defect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unsteadiness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quasi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divergence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tunnels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excess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compensating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simulation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condensed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version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ref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hypervelocity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milliseconds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operated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driver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chamber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vacuum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tank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feature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duration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psia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collection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multiple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tuft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erosion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gravel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rolling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stronger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deeper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side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intensification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individual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meet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intensified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amplified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eroded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thrown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struck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obstacles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erratic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inflow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recirculating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primary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filled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soft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central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motor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band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among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areas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future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traveling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absence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solar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nocturnal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becomes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altitudes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daytime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increasingly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predominating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maintain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inclination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path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kept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accomplished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finely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tapered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insuring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boattailing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event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lost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naturally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emitted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natural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fly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desirable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emissivity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absorbed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radiant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accompanies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accommodation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altering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knudsen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capillary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often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clausing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clausings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reinvestigated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nonsteady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rest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numberical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temprature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lubrication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concerns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hydrodynamic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lubricant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proceeding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film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pointing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obtainment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bearings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smith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singly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ionization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gauge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performing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early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morning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hours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days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june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revised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standard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progress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detached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travelling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needed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propulsion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detachment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paths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trace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termination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weak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probe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ahead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periodically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maths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mechs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vortex</w:t>
            </w:r>
          </w:p>
        </w:tc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33</w:t>
            </w:r>
          </w:p>
        </w:tc>
      </w:tr>
      <w:tr>
        <w:tc>
          <w:tcPr>
            <w:tcW w:type="dxa" w:w="2880"/>
          </w:tcPr>
          <w:p>
            <w:r>
              <w:t>obstacle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choked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choking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simulate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unbounded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resemblance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indeed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vicinity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partly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reflection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unusually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closed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  <w:tr>
        <w:tc>
          <w:tcPr>
            <w:tcW w:type="dxa" w:w="2880"/>
          </w:tcPr>
          <w:p>
            <w:r>
              <w:t>perturbing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expressing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artificial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thickening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reaching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balance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disturbing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attenuation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hydrogen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history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stations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inches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millimeters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mercury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severe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existed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mechanic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satellites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ignited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fps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devreased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greatly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tailored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interface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gasdynamic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degrees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rankine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generate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hyperbolic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mathieu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displaced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minor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invariant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reaches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moves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away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reached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gaseous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detonation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treatises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listed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chapman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jouguet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detonations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ambiguity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standing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spectra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magnetohydrodynamic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brought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readers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observations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attempts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explain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dissociated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partially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fay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riddell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periments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blade</w:t>
            </w:r>
          </w:p>
        </w:tc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27</w:t>
            </w:r>
          </w:p>
        </w:tc>
      </w:tr>
      <w:tr>
        <w:tc>
          <w:tcPr>
            <w:tcW w:type="dxa" w:w="2880"/>
          </w:tcPr>
          <w:p>
            <w:r>
              <w:t>dual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interconnected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tilted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hinged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flapping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blades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cover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acceleration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climb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deceleration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descent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movable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tail</w:t>
            </w:r>
          </w:p>
        </w:tc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ailerons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removed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upwash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resulted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experienced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evidently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longer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halfway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downwash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helicopter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environment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rotor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merely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gross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flowing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rotors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produces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upflow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slower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start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terrain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equal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41</w:t>
            </w:r>
          </w:p>
        </w:tc>
      </w:tr>
      <w:tr>
        <w:tc>
          <w:tcPr>
            <w:tcW w:type="dxa" w:w="2880"/>
          </w:tcPr>
          <w:p>
            <w:r>
              <w:t>ducted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sand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loose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dirt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started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sq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experience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thoroughly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soaking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spray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water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operation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snow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obliterated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vision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pilot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visibility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poor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cleared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particles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recirculation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damage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dents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punctures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superficial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multipropeller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vtolstol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inadvertently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taxiing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maneuver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macadam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embedded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crushed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stone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observers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chase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commented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deposits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compressor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hangling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successfully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vice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versa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accentuated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rudimentary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modifications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encouraging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reductions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undesirable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lags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liquid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paraboloid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substituted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making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depend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29</w:t>
            </w:r>
          </w:p>
        </w:tc>
      </w:tr>
      <w:tr>
        <w:tc>
          <w:tcPr>
            <w:tcW w:type="dxa" w:w="2880"/>
          </w:tcPr>
          <w:p>
            <w:r>
              <w:t>tends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allowance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called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airframe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operational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hover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cruise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sources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buffeting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descents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simulated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strengthening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geometric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stabilizing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specimen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unfilled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longitudinally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nonuniformity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propellant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z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root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expounded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books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bleich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salmon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contain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bibliographies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goodier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references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appended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hoffs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article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publications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usa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ready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literature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developing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fourier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suited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yuan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insertion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rectangle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twenty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multiweb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largely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locally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nonuniform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thirteen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stainless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until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circumference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properly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accounting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asymmetric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freestream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dykes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garabedians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stand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wets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passes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possess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entropy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counter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convex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wetted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tomotika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tamada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quart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math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mixed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throat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karmans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diverging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rejected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singularities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taylors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branch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asymptotes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meyers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asymmetrical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slot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injected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dorodnitzin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howarth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transformation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31</w:t>
            </w:r>
          </w:p>
        </w:tc>
      </w:tr>
      <w:tr>
        <w:tc>
          <w:tcPr>
            <w:tcW w:type="dxa" w:w="2880"/>
          </w:tcPr>
          <w:p>
            <w:r>
              <w:t>nonsimilar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homogeneous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heterogeneous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nonreactive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reactive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eg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protection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deflagration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connection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venting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boiloff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booster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nonaligned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superfast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regime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uniformity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coupled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unlike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gasdynamics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unexpected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arise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mises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inaccurate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joins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millikan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joined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simplify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heimenz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ellipse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schubauers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pohlhausen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trail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assume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followed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operative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mechanisms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dimensionality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wakelike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jetlike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stem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devoted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compressibility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admitted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flux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convective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contains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isovels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final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treat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binary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pairs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relates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undissociated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delta</w:t>
            </w:r>
          </w:p>
        </w:tc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35</w:t>
            </w:r>
          </w:p>
        </w:tc>
      </w:tr>
      <w:tr>
        <w:tc>
          <w:tcPr>
            <w:tcW w:type="dxa" w:w="2880"/>
          </w:tcPr>
          <w:p>
            <w:r>
              <w:t>aspect</w:t>
            </w:r>
          </w:p>
        </w:tc>
        <w:tc>
          <w:tcPr>
            <w:tcW w:type="dxa" w:w="2880"/>
          </w:tcPr>
          <w:p>
            <w:r>
              <w:t>111</w:t>
            </w:r>
          </w:p>
        </w:tc>
        <w:tc>
          <w:tcPr>
            <w:tcW w:type="dxa" w:w="2880"/>
          </w:tcPr>
          <w:p>
            <w:r>
              <w:t>58</w:t>
            </w:r>
          </w:p>
        </w:tc>
      </w:tr>
      <w:tr>
        <w:tc>
          <w:tcPr>
            <w:tcW w:type="dxa" w:w="2880"/>
          </w:tcPr>
          <w:p>
            <w:r>
              <w:t>vertex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overexpanded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regimes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discerned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patterns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rise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37</w:t>
            </w:r>
          </w:p>
        </w:tc>
      </w:tr>
      <w:tr>
        <w:tc>
          <w:tcPr>
            <w:tcW w:type="dxa" w:w="2880"/>
          </w:tcPr>
          <w:p>
            <w:r>
              <w:t>correlates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affecting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yawed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arrangements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bluntness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correlations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whenever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planforms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offers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benefit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nonequilibrium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nonreacting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describing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identifiable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gorcum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analogies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passive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pole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stratiform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generalizes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regards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gorcums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ideas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draws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consequences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bounded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particle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enskog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geometrics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adapted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differs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couette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hard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maxwellian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bakanov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deryagin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incorrect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cooled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28</w:t>
            </w:r>
          </w:p>
        </w:tc>
      </w:tr>
      <w:tr>
        <w:tc>
          <w:tcPr>
            <w:tcW w:type="dxa" w:w="2880"/>
          </w:tcPr>
          <w:p>
            <w:r>
              <w:t>uncooled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rarefaction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generator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find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fairly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cavitating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curvilinear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postulated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transformed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synthesized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superposition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cavity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locus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roots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constitute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obey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lundquist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unperturbed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hyperliptic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superimposed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grad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mccune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resler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sears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ends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kutta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joukowski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disappear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specifically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integrable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analytically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singular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impinging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interacted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supply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adjusted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shadowgraphs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interacting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establish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traversed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record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discovered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highly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27</w:t>
            </w:r>
          </w:p>
        </w:tc>
      </w:tr>
      <w:tr>
        <w:tc>
          <w:tcPr>
            <w:tcW w:type="dxa" w:w="2880"/>
          </w:tcPr>
          <w:p>
            <w:r>
              <w:t>underexpanded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changed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proportionally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diffuser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favorably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calibers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exponential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difficult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impossible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growths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eliminated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hromas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derives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circle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images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interval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conformal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mapping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subsequently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exception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unknown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match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rubesin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foreign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argon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iodine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transfers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gibbs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dalton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rule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dilute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nbs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tabulations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lennard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jones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mixtures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aerelastic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dominating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origin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matter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interrelation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tools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demands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art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inputs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acrothermoelasticity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attacking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alleviating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avenues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fundamental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prestons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measuring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furnaces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turbulence</w:t>
            </w:r>
          </w:p>
        </w:tc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29</w:t>
            </w:r>
          </w:p>
        </w:tc>
      </w:tr>
      <w:tr>
        <w:tc>
          <w:tcPr>
            <w:tcW w:type="dxa" w:w="2880"/>
          </w:tcPr>
          <w:p>
            <w:r>
              <w:t>roughness</w:t>
            </w:r>
          </w:p>
        </w:tc>
        <w:tc>
          <w:tcPr>
            <w:tcW w:type="dxa" w:w="2880"/>
          </w:tcPr>
          <w:p>
            <w:r>
              <w:t>108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sweat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coolant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transferred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newton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newtons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centripetal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nonnegative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accounted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enclosed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minimal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mayer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lagrange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transversality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erdmann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weierstrass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corner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switching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extremal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subarcs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regular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cruciform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intersecting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inlets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fins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identification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adjustment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slopes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planar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intersection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representations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ascending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fractional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pyramidal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weaker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coincident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monatomic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propagates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perturbations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reach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enters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perturbed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altered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nonisentropic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viz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permanent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true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reflections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nonconduction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hydromagnetic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inverted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hemispheres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discs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nonsphere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millisecond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intervals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referenced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drop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broken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interactions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paint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visible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orders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ferri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zakkay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hemi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reported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29</w:t>
            </w:r>
          </w:p>
        </w:tc>
      </w:tr>
      <w:tr>
        <w:tc>
          <w:tcPr>
            <w:tcW w:type="dxa" w:w="2880"/>
          </w:tcPr>
          <w:p>
            <w:r>
              <w:t>wires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attained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polished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reversal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conclude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vapor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dewpoint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avoidance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carbon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dioxide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condensation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utilzation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removing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dust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airstream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drawing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diagrams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cusped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diagram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conjectured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concentrated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cusps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relevance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say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mhd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omission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implicit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invalidate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acrodynamic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airfoils</w:t>
            </w:r>
          </w:p>
        </w:tc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29</w:t>
            </w:r>
          </w:p>
        </w:tc>
      </w:tr>
      <w:tr>
        <w:tc>
          <w:tcPr>
            <w:tcW w:type="dxa" w:w="2880"/>
          </w:tcPr>
          <w:p>
            <w:r>
              <w:t>shockless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sesired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standpoint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savings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consumption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expect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exerted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incident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acoustic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motionless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transforming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laplaces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impingement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arrive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coherent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entrainment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key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equals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subsidiary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assess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criteria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entrained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thirds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causing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scaling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devised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concepts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dissipative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conservation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approaching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recompression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unique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emphasized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isoenergetic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greens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satisfying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california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technology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trip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bring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tripping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remarks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grain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sizes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quadratic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holds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indirect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hydraulically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sublayer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shift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veocity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rough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aerothermodynamic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cal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reshotkos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chengs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elongated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predictable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creeping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extending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million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hydroballistic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glycerin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finned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ellipsoids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fold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trends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ellipsoid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occurrences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jump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oversimplified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unrealistic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puts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reasons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cold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crocco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steps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restricts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inequality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constraints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prevent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human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tolerances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trajectories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dominant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unconstrained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constrained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arcs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glide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semiballistic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winged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swept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31</w:t>
            </w:r>
          </w:p>
        </w:tc>
      </w:tr>
      <w:tr>
        <w:tc>
          <w:tcPr>
            <w:tcW w:type="dxa" w:w="2880"/>
          </w:tcPr>
          <w:p>
            <w:r>
              <w:t>pictures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light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  <w:tr>
        <w:tc>
          <w:tcPr>
            <w:tcW w:type="dxa" w:w="2880"/>
          </w:tcPr>
          <w:p>
            <w:r>
              <w:t>balsa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isofoam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literally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consistently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deficiency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fall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doubling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max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demonstrates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programs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pass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escape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glider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modulation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kelleys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starting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programing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tolerance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pilots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withstand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complicated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felt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shaped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lockheed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abbreviated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works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inconsistent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deviate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vortices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wire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ribbon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travels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eventually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intensity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manifests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distortion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inevitably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consequence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whole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hall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ionized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dipole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fifth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orthogonally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maximuin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unfavorable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plk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portious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systematic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fashion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desired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qm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involves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stretching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spirit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poincare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lighthill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kuo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annul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coordinate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strip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shifted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assessed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termperature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overall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mixes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vaporizing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departure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blowing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block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preston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sub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reattachment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hypersoule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summation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blast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unswept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avove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seemed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cosine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geometrical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localized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coolants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nitrogen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plug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subtending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pibal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permitting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extrapolated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alteration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defining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prevailing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deviates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ferris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meridian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galcit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predicts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schlieren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photographs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curtain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underside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machines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bifurcated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none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penetrates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helmholtz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steamline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assigned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sturm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liouville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eigenvalue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telegraph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belotserkovskii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deal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cornered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headed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belotserkovskiis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bounary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orthogonal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falkner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skan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murphy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murphys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unaffected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conductivity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modify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nonmagnetic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ponderomotive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cambered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positioned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beneath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reverse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implement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cancelled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gained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orientation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extensively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gap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distortions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eighths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diminished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scars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haack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diamond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exterior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kinking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accommodate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appraised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ogive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boattails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scheme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domain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strips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integro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integrands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polynomials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runge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lewis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chemistry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instances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disturbances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28</w:t>
            </w:r>
          </w:p>
        </w:tc>
      </w:tr>
      <w:tr>
        <w:tc>
          <w:tcPr>
            <w:tcW w:type="dxa" w:w="2880"/>
          </w:tcPr>
          <w:p>
            <w:r>
              <w:t>introduce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momentary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said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prevail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instant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overshadow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circumstances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fales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reservation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slowly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boom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contribution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possibilities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suppress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indications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advanced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broad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spectrum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modifying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quadrupole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emitting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eddies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irregular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relate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acoustics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passage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rays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refraction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generation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visualized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schematic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transferring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crucial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radiating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quadrupoles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somewhere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serves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selective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amplifier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passing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kinematically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brings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preferred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emission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augmentation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output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unit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emissions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augmented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lighthills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propagating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silencing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notches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teeth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illustrates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requiring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relaxing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simulating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croccos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discussing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nonplanar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restrictions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approximating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kernels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termwise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integrations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routine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inversion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matrix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regard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substantiate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twisted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projectile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whitham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extreme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constraining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discontinuities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break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similitude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mahony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friedrichs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expanding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helps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plasma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charged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conductor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dense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wavy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analyze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coulomb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vanishes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identically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ackeret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freon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realized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marked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loitsianskii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bolshakov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probably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favorable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merger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outermost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merging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insulation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spreading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contraction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disturbed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influenced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exhibits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counterpart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dilation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quarter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kinematic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iferation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satisfy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needs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neighborhood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chief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concurrent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freedom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exceed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observable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lag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respective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might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oxygen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dependency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grouped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conductivities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laws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acrothermochemistry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ionosphere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ions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maxwells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reciprocal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sum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acquired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debyes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characterize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electron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supercritical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optical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photomultiplier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mirels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floor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martin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interferometer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detect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exceptionally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inhomogeneous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transitional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traverses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visualization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originate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oncoming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initiated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continued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joining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left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unresolved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impulsive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normally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infer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laborious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affords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allowing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depicting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uniquely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serious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doubt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cast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pseudo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requirement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satisfied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distort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semidiameter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atomic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distinguishing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nonslender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responsible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substantiates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stratfords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suggestion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planform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improved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pictured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quenches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holder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picture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differentiate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reproducible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governs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explanation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unheated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verification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logarithm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activation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utility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eniac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shortest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contours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interpolation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inlet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duct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calcualted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sugar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scoop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hypass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matching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airflows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done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nasa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fu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hub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lightly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helical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evvard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krasilshchikova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nonorthogonal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infinities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noncommunicating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rotary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highspeed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tending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asymptotically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nonvanishing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complimentary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hartmann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assists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degreek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luminous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unsteadily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disc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angular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torque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responds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serve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situation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obliquely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cancellation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spin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cantilevered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situated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cancels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restores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filament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recovered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irrespective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irreversibility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establishing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recoveries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perhaps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opportunity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verify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anemometer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tollmien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schlichting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bursts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suddenly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breaking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squared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burst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unstable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develops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bubbles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foils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sublimation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priori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aerothermal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age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exchange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vaporization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refractory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environmental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quantity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absorbing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blocking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radiative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behaviour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27</w:t>
            </w:r>
          </w:p>
        </w:tc>
      </w:tr>
      <w:tr>
        <w:tc>
          <w:tcPr>
            <w:tcW w:type="dxa" w:w="2880"/>
          </w:tcPr>
          <w:p>
            <w:r>
              <w:t>regularity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enclosing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distinction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matched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laplace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resort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worth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studying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interested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reversed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chordwise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cumbersome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singularity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kernel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handled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legendre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sigularity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pivotal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converted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realize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plan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27</w:t>
            </w:r>
          </w:p>
        </w:tc>
      </w:tr>
      <w:tr>
        <w:tc>
          <w:tcPr>
            <w:tcW w:type="dxa" w:w="2880"/>
          </w:tcPr>
          <w:p>
            <w:r>
              <w:t>gains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pertaining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mager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argument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meters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percentage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hysteresis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magnetoaerodynamic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disappears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coaxial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withdrawal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soluble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tubulence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shadowgraph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instead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scientist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predict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shypersonic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excitation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constantly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processed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flexibility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aerofoil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inconclusive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whilst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rearward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movements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inhibited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carefully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clarify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next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injectant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liquids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deficit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gusts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sobsonic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gust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sinusoidally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quadrature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inserted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responses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cyclessec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octave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bands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farther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ones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association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doppler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predominantly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mutually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monopole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predominate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sweptback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taper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sting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semispan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memorandum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ll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entries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spacecraft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modulated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decelerations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polars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nonrotating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earth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unmodulated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depth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corridor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empirically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pluming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flare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plume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displacing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stringers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optimization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redundant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users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equally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day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background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neglecting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elsewhere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streamtube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histories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resemble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freezing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coupling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nitric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oxide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shuffle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concentrations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undershoot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depletion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ion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rf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deionization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never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freezes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sudden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residual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sheath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incorporates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vibrationally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decade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ago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tsien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adams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probstein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attempted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stressing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analog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feedback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box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world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sciences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hindered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understand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generality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hollow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unchanged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dissipation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mathematically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already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hantzsche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wendt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li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glauert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transformations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definitions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disagreement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unfortunately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insufficient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confirmation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bullets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alters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spindle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diverges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truth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constructing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triple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neglects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vortical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programme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aim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investigating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compromises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enforced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later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built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fort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halstead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semiapex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satisfactorily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tangency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mit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unsatisfactory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criticized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inconvenient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climinated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ignored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confirms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geodesics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originting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exhausting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regardless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reichardts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lies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linearised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piston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claim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prepare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excluding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hoped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sustained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self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incidents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depart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tolerated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running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arrival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diaphragm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sight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narrow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unless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suggests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seem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raised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usable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immediately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alternative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operate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falling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driving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deficiencies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forth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calcualtions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surveyed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rae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giving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behave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specifiic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comprise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sectioned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expanded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divergent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oscillograph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filters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photomultipliers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spectrograph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viewed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mirror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filter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interposed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brightness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suitably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degreec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tend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disequilibrium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indium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blue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resolution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gun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slr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reports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flash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ftsec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conflicting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appreciated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sir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geoffrey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valuable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extensions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remainder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demonstration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progressive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burgerss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hopf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whithams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advance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finest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tribute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inspire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articles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secondly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thirdly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sweeping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coatings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tietjens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orr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sommerfeld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outline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nondissipative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coincide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dangerous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permissable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sketchy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places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coverage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qualitiative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worked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supposed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exposed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resiliant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effectively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eliminates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altogether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expense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aerofoils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deposited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flies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unfavourable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ducting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achieve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excrescences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visualised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smoke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china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clay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pimple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protuberances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permissible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sea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halved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perforated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slots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row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perforations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rows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drilled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ascertained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safely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hole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holes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restrictive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pitches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risk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excessive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cells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throttle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supplied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handley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page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ltd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sucked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injectants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conicals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firings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ejectors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gascous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injector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hydrodynamical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charge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explosion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equivalence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noticed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hicks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chu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magnetohydrodynamical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turbojet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powered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behaves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notes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collected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convenient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pre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spaced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exciting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transforms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impulsively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wagner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theodorsen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kussner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wagners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theodorsens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utilize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hankel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bears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sweptwing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contribute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aeroelasticity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nineteen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aileron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weissinger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pertain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stipulated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untwisted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underlying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translational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penetrating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growing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supplements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tn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room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dissipations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substitute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drive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hinge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stalled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charging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ranged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blowdown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fluttered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uncoupled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vectors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negligibly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accountable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stiffnesses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drilling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continuity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filling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weakened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systematically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designated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uses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split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horseshoe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summing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downwashes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specially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equating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defines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layout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unnecessary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workers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rectilinear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tips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covers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moderately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lie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intersects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facilitate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earths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orbital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nonlifting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modest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exceeding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skipping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guidance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alleviated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return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moon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planets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braking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sizable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alternatively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corridors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steep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steepness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penalty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price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fractions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achievable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depths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overshoot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deepest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modulating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deep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penetrations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ruled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manned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undertaken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duplicated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simulators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ludwieg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instrument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ludweigs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billowing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exhausted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plumes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unitary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flares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separates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juncture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toward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tended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inoperative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amounted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fore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runs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seconds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blocks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adding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ramp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generates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things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stabilizers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diminish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angled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protrude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revert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stabilizer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simplest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supplorted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disparity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bell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contoured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inward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frames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momentand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frame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fuselages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rand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tool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overcome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member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handle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warped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aforementioned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suffered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displayed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externally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mainstream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lm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hm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universal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conceivable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howarths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hartrees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thwaites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stewartsons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prandtls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yeilds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interdependence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agency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provoking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osoens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oseenss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criticism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minute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globules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thence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cloud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consequently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radiated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approximates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directions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replacing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swirl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swirls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formally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induces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decays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lengthened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faster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eddy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admitting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minimization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superaerodynamic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ordered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extremes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specification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warhead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amenable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flames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breathing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carrier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pai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termed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overcomes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difficulty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operator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pais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originally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mathematics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normalized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paid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scattering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ofr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stepwise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instrumentation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reviews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skip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assessments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ingenious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debatable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breguet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touched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multistaging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fuels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compressors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fed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prevails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instance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think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people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justifiable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outlet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discharging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ducts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intake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course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grand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compromise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invariably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exotic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unrestricted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certainly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thermopropulsive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strange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unorthodox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select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go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stressed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outweight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fin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indicative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sheltered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correlate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comparatively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facilitating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starts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inflection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discrepancies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separating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pohlhausens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shortly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locate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cooperation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financial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assistance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advisory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spar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web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know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divide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fixing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clamping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midway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employ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registers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attainable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instructions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proposes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cauchy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arises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continuation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xy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details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hurd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chesky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shapiro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closer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reformulated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delineated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definable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principally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stiffener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aeolotropic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determinantal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intuition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gauged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squire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hoshizaki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recoverable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thermometer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incipient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merged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stein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fralich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prevented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lagrangian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multiplier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buckles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aeroelastician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collectively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hayes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determinant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wherever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grows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complexity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eigenvalues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ackerets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suggestions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precision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thermoelastic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utilises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resting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confirming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correctness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fell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centre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dynamical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remote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dividing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ob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borne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launched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airborne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telemetering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units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tracking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calibration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controls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evaluations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estimations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bang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recordings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effected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objects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nomograph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graphically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interplanetary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orbits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voyage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particulars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composite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slabs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sums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slab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shield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shielded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utilised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wards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intakes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spillage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bear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ward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ordinated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descriptively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biconvex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unlikely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seriously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instructive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specifying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choose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devising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believing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substitution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alternately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flatness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raises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avoiding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confirm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fx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steepest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blasiuss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summed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eulers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skans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schubauer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expanse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radiates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occupying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fluctuation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fr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gaussian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heisenbergs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widely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hydrodynamics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frictionless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exercises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immersed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accompany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something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asserted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alter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exceptional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belong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abstract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goldstein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truly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superposed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denotes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seven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ninth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carry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circumscribing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polygon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ship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diminishes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pronounced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shallower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refer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quotation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trochoidal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translation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weitbrecht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expresses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stating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hodographic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steadily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hodograph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valuedness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valued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sin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excluded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inverts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induction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historics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chart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eliminating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trial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proceed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insure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independently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derivations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stewartson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postulate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elemental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preserving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riolate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write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descending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orbit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miss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misalinement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largest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contributing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stems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retrovelocity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opposition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supercircular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planetary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guided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accomplish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conic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perigee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characterizing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conveniently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prescribing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widths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venus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mars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jupiter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titan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broadened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markedly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terminal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putting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hitting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icbm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heliocentric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planeto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centric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converting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target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technologically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voyages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implies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disregarding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introduring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disregarded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precisely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allen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eggers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sanger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trimmed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slowing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floating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calibrated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obtainec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schultz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grunow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kempf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schoenherr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univeral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coles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appraoch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frictional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uncorrected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inexpensive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slighlty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amongst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dispersion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concisely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illustrations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inert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stagnant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polyatomic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via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eucken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distorting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hirschfelders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cell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extrapolation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collisions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division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company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rationally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ideally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afterflow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accounts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verifies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identifying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tentative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bulk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installations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vital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installation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goals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compatible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efforts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precise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correctly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enlightening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interchangeable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supplemented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readings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photography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bleed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compares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annulus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artificially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rm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eh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began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shadow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traversing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critically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dispersed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adjustments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interferometric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adequately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boat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tailing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impeller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wheel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arranged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fulfilled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spiral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multilayer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solides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deductions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probes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diffuse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read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whirling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arm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utia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toxic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freons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nontoxic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nonflammable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thermally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comprised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commercially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comprising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krypton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xenon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firing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proportioning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possesses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category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concocted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inasmuch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sizeable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effort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accumulated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reviewer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believes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bases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graph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oil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optics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encompassed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classification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classificaiton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literal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steadiness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separations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why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tnis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incidental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anh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numger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boattail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stroboscopic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presently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elliptical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help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thomas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rearranged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spiralling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admit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diffusive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meaning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lengthwise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reason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invalid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analyticially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caloric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manifest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verfied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photo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idealized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differed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webs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duplicating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fringe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discrepancy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lotz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cavitation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subcritical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cowlings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spinners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spinner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ellipsoidal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lip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shanks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extrapolating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tab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approx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sealing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gaps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ailcron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minus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deg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suffix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libby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leess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amr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subscript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refers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reverts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superiority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generalization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independence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md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hardware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cropped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plunging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avaluated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harmonically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enlarge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smoothing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replaces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actural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kinked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stratagem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denote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violent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inertial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embraces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airscrew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monograph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convenience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logically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bibliography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prevention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omitted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airloads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airload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british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sake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woods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centres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estimation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examinations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afford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certainty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basing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adjusting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quarterchord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inboard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disappeared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quality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preventing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footing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screens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controlled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german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investigators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anisotropic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tensor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ohms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remarkable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anisotropy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washing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excites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promoting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underneath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ripples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supersonically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radiate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subsonically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promote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link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provisional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studiesdash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harris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express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projected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nd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experiences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lever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therefrom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manufacturing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maintainance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classic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turbines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turbine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designs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inter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passages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concurrently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featuring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steam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suffer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focusing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consequent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reasoning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incorporated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bubble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cascade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manufacture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uncertainties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exert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overriding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sided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behaved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nevertheless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cascades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blading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fundamentals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builds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explore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decelerated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acr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diffusers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decelerate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inefficient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decelerates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stators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plays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anemometers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diam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scales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centerline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mum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correlograms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similarly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easier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spatial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slice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dominate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muffler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conversely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fat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powells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mufflers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quieting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shifting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emerges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attenuating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maslen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aero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sci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slipping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analogue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proportion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astronautics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decided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bandwidth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amply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decision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axi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proposals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outstanding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ascertain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attachment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mangler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stanton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outlines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lying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fill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bank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visual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streamlining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shifts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improving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displays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plausible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ridge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artifice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renders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staggered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angularly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owen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maskell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analyse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rolled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sideforce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sidewash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insensitive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tailplane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weapons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roll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para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maccoll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extends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ogives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forebodies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reversibility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noninclined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mehtod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radian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minimisation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minimises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restriction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evolve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definitely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laval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compressorsdash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endorsed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collaboration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aims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weighting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realistic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recommendations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appendices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enquiry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strut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measurable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rounded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reading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thermochemical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catalytic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noncatalytic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interpret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app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ied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alminar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transfn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asimplified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tollmiens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fitted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visualisation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rendered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royal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society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denser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troublesome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wood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staff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director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scientific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ministry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minutes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premature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smokes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bluish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white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colour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corrosive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irritant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smell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inevitable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precautions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troubles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dry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melting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wax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flocculent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passed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bore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tubing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blockage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filaments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visualising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assist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explorations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educational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referred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hits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flapped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trefitz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theta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setting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untapered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refs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quickly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thwaitess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intense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lin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sakurai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hammitt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vas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bogdonoff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junction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finds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rhombic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deuce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govern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expose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uk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evident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ara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fluctuates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strongly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alleviation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walkden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civil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sqft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employment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afterburning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penalties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costs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minimise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summarised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impermeable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townsend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ours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analoguous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disposable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glancing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waisted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turbulen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poiseuille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laufer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slider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pv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atoms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equilibria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intermolecular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ev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affinity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realization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accompanied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richmond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circulated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defence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home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security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told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bomb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released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nuclear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fission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explosive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answer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unaccompanied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declassified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superseded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publish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writings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propagated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outwards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expands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till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ceases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degraded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doing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producer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releasing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explosives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envelope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meteor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burger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burgers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instabilities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npl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played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neumann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circulatory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capable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ease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fredholm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kind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edpm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buoyant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aerodynamieist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forced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researchers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attract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magneto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gershuni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zhukhovitskii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ostrach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tao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matting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optically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pyrex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microinch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rms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occurrence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propose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quartz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shields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mission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returning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weighs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kg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evaporate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molten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evaporation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detrimental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lunar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mid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corrective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lowered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chords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remained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took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hadamards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definition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counterparts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operators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semicircular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drags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lomax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heaslet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sedov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inquire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einbinder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mention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kingdom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haag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korst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childs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underestimates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curling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arisen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doubts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shed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matters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neater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centroids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remarkably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tails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inducing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differentials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flanged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coasting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accelerating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decelerating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intentionally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unintentionally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canted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magnus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misaligned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misalignment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accelerations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understood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piece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recourse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coarse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characteristically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slide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advent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shrouded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ninefold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spherically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persh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alfven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beta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unidirectionally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interact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electrostatically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forming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excite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unidirectional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radar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echoes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magnetoacoustic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pulses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coming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photothermoelastic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utilized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biot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flange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constitutes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alternate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orgin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surprising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revealing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partition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mol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transparent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realistically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circumstance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erickson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improvements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rubesins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dealt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analogously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nagamatsu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collaborators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multicellular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thn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interanl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hpyersonic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spreads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warning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divergences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selection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preference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airplanes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minimised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fix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explanations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thinner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spurious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broadening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anideal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dissociatinggas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lighthillfor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postulating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processincluding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theequilibriumparameters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receives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infinitesimally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hugoniot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begins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thenewtoniantheory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tracing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fronts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variant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undamped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comment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truncation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meksyn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largethe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kemp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ax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repetition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schuh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thereof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forst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invoked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calorically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homann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zamm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reviewers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emphasizes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oversimplification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conductive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thickened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entail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obeying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begin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prospects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seeded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poiscuille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last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attractive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accrue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justify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unsolved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electrodes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seeding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provision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accelerated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methanol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tetrachloride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cut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overstability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competition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howorth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enter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crossed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careful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distinctly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discernible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mil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move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disturb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masks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whatever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pore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accelerator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accelerators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nontrivial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sought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possessing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paragraphs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integrate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undetermined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shortens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utilization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influx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transpired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success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fd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terminology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enjoy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usage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statement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threaten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enjoys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academic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serenity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frustrations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excused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grounds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poetic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license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ignores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pressing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erosive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propellants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aerothermochemical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effusion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overstatement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overlooks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berger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letude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linjection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parietale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doctors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thesis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paris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memorial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poudres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annex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imprimerie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nationale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stimulus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explored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bulent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observing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nine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wilson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identified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recursion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bluntnosed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fits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refinements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isovel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jeffrey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hamel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nonparallel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jacobian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jeffery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openings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dorodnitsyn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protecting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inject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lightweight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protects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erature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sperical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peripheral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super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carter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specular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minimizes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adjust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ogival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kopals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nonviscous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happen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unfamiliar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denoted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corpuscular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repeat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piercy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winny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roy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soc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london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reissners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continually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pinkerton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fictitious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corrected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generalizing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spence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analysing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insulating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localize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injecting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windows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radomes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concern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insulates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sixth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lyapunov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thesecond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methodof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exposition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toa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nonslationary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systemsbestimation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behaviorccontrol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optimizationddesign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relay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servos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thorough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companion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manoeuvre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rotations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homing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cartesian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resolve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susceptible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connect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scarce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letter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bertram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demarcation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expects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bertrams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giese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bergdolt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charters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imply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zehnder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airspeeds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ames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inquired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affirmative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zoom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optimal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maneuvering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afterburner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blowout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piloting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misess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tsion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retained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drift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determinable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rott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crabtree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illingworth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unspecified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nonstationary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adjoint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subsonicsupersonic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linked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ck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diagonal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garrick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seban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kelly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recommended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constantsthey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quoted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texts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tacitly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semiinfinite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murray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resolved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examinable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conclusively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obscure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anyway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uncambered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advocated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elliptically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midplane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elastically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attachments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heavier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dana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young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controversy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worthwhile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draw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lends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glauerts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drastic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formulate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penetration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transit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shortcomings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irreversible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onsagers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generalizations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roughnesses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delayed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promoted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antisymmetrical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bimolecular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post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freeze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dominated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magnetohydrodynamics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electromagnetic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orientations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relativistic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unrelativistic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hoffman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teller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interstellar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clouds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compressional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prominences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observational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monoxide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dashthat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empiricalintermediate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enthalpyused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enthalpics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nonrigorous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noticeable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conflict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thought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grasshofs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solves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formulations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concurring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decidedly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const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intrinsic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simplicitys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lock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rogers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industry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unpublished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bagley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postponing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margins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impair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emphasising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embraced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generators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neighbouring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lose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disadvantage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cf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heisenberg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flex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synge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hitherto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gyroscopic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ask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mount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horizontally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vibrated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tical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undergoes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gyroscope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materially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originates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soon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persists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mediums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enabled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biharmonic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plied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listing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intractable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returned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gradually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foredrag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circuits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tech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stator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adjustable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chap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book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list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paragraph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headings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gasdynamical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electro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joukowsky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impulse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overhang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inadmissable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meets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nullify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nearing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completion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philosophy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nominally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eter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submitted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bedford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humidity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plausibly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dence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opposing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image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indetermining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ultimate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contributed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wash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hirshfelder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jchemphysfeb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iii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lindsey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daley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humphreys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abruptly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terminated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characteristies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contemplated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beneficial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let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conceivably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gupta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charges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compilation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variously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unseparated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oscillator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reaffirmed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translatory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experimenters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happened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assortment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midspan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orifices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incorporation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formal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debye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electrohydrodynamic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boltzmann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dielectric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negatively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traversal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inapplicable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jastrow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pearse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questionable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permeable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permeability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removable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solely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notch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spark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interpretations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liapunovs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liapunov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routh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hurwitz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eulerian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couple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doublets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quadruplets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cornell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seeking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exploited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enhance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interacts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replacement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equate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founded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collocation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fewer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reattaching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improper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translated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languages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fk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shockwave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nonspherical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interpretive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parabolae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delimited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cease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linearity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desire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ux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succeeding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necessitate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adequacy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dudx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affects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words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matric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statements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reader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facts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hopeless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intimate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gortler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thermoelasticity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summarizes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photoelastic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paraplex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descriptions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contracting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castolite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epoxy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hysol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op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potentially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merit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ink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vapour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fog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latent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everywhere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oswatitsch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maeder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keune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correcting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network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boxes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assembled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multiplications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linearisation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chapter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helpful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freeman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chesters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eq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quadratures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proportionality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uu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repeated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im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erfc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jmin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recurrence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dashn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jmjn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keulegan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sextic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fumerical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quartic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tabulate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ff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fn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locks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cussed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analyser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yy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specify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shocked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sutton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laminary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admixture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relieve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reexamination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doubled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identify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ture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aerothermoelastic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looking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specialized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incomplete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andor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facet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modeling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incoming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backward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linearizing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announces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preparation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msvo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etal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ias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annual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jan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mentioning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quote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feels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unhappy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justifications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surely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letting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warranted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typography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eqs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confusing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typographical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heading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veiocity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inferred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positively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anomaly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fundamentally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inappropriate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entitled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describable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seventh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concise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firmer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slug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presenting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johnson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exceptions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plast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buzz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add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arithmetic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traveled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constancy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sinusoids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coefstant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ficients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spoken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wkb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essence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communication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laguerre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bessel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nice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heretofore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puzzled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facilitates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freeing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idealizing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refine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compete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viewing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afresh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standardize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sutherland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joule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ended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gravalos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edelfelt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emmons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gordon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geiger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serbin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squires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nonzero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redefinition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map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monotonically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aeroballistics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havelocks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quest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transportation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focused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operates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land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cushion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havelock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hise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aft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chernyi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acted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ability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aerodynamically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manoeuvring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expenditure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apogee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grazing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allowed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restoring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representable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polygonal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vanishingly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margin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resisted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viscosities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simulates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reflects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solids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playing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platinum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stores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spinning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predominant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modifies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spreiters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hosokawas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barrier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roundness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flared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blended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shoulder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underestimate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fpre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acquire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frontal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aob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peng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pindroh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hansens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liable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attach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closest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elliott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flowmeter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specifications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instrumented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thermocouples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automatically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potentiometer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taps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micromanometer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manometer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overlapping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resonance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oseens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distant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encounters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reimpinge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popular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topic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ussr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receiving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lyapunovs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nonunity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fire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observe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cm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hg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ence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streaks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drum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camera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ablative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conpressibility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dorod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nitzyn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formulism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eckert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eckerts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infite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affinely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biots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fluxes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stacking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alterations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sideslipping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gothic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ogee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electroformed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nickel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caret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undersurface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exits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undersurfaces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eccentricity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gw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extra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connecting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pursued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minnesota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locating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manifested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jumps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equilibrate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dissociate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glassy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today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closing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reply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detra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hidalgo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radically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overexpands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feldman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statistics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mm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preceded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nonporous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mountain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rises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knowing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crossing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inclinations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radon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cope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multiplicative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supposedly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usefully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scalar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dropoff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grimminger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thins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matches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ultra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noninsulated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contributes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agreeing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dashin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thermometers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obeys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similitudes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characterizes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begun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severely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multistage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benser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wa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deterioration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phys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inst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enlarges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notion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surge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ebb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xiii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elimination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ignorable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constituted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replace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dirac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combining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attainment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tenth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reciprocity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thermomechanical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castiglianos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thermomechanics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handicaps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project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intrinsically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volterra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stefan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adsorption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chemisorption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claimed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sensible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remember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severly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instigated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resonant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discharge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receiver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cyclic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picard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choke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outlets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landahls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suitability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barrel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overswing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microwave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flexure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pivots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scruton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woodgate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al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forum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wassermann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anhedral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rolls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sustains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norman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brown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michael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farnborough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lay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heater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centigrade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realised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valve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preheating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psig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fibrous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hotter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bottom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hogging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cools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fused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silica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centreline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extrapolations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kopalfor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rose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skins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shercliff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dashthe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collects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braunschweig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youngs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showhow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contracts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andhow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typeare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oblateness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oblate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itechnical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nogwon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spheroids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summarize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theirworstvalues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timeand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quadratically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gramsc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kilometres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brackets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profileieits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heightto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equatorial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belt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anomalies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opens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avenue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latitude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season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night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admits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viscid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consolidate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hk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kallmann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variationsh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thesolar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effectmay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violet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fl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decide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diurnal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seasonal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satellitessputnik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vanguard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averages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dates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october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physcal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effectoriginates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discoverer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smallless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conforms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kmno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apart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latitudes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seasons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thedensity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heighth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pdpdy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becausewith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airit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errorssdof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activity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declined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egat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supposition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constituent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migrate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spontaneously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warmer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colder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soret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converse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dufour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multicomponent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publication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seal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mounds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mound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constituents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overexpansion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underexpansion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touch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similarities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genuine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influential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cos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naval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absent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classically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talbot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rameter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kth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shaft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methane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combution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moved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arrest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painleve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transcendant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refracts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resist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subjects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environments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tne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lecture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dicsovering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board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integrity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deisgn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rib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resonable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consierable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expectation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uncertain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guaranteed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sectors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tractions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sector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kempners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massbalanced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historically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bernoulli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shears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gridwork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antielastic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gathered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reproduced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media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prime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despite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woven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aligned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prismatic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bars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equilateral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triangle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hovercraft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maritime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searching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service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craft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saunders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roe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public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descriptive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press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american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personal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assessing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becoming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powering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acoustically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economics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reattached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focus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salient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diminishing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attain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convolution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japan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imai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rapidlyfreeze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suddenfreezingof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interferograms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attaining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entirety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unretarded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winglike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analyzer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lowers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trouble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sequence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whiteheads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paradoxes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overlap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foreknowledge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combines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evaluates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verifications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adjoining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supplementary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cheng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classified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bridge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caplan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traverse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recur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inconsistencies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centerbut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octagonal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interferences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parasol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counteracting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curving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contrasting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isobars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appraisal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economic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conceptions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plotting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trigonometrical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getting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predigested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chartsfigs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proposition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vii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instruct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endplates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mostly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isobar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simulations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inversions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doublet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reversible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deduce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wingwith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edgesto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antisymmetric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uxyis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uxysgn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anti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homogenous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cubics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conically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flowin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occurspast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drooped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downwards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localised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fa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ga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ea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andabrespectively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connections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prone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unconservative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beveled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thicker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spheric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bluntnesses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nonisothermal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stine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wanlass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sibulkin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envelopes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capsule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investigaion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hydrocarbon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burned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compound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impinged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staticpressure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exhausts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degreer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sharpedge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equivalents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indical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sinking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corroborate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indicial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contaminates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persist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ensuing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crest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diverse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kirchhoffs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pitchingmoment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noncirculatory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experiencing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acquisition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prevents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specializations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possios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birnbaums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lastly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schemes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routines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processing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allmovable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nonsingular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possio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som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alternating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notable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sustaining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gliders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distributes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redistribution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feasibility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enhanced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folding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wingtip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tendencies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neutrally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ducing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trim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advancing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smallest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sandpaper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unfolding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conform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untrimmed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lifts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incorporating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unification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accidental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attitudes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rpm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ample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distributing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encompassing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amplitudes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preserved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encompass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france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onera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cosmonautics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forefront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news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occasions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denomination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aerocosmonautics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your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country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backed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abundantly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circumlunar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confine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myself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akin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illustrious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mind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resources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libration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commence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precipitate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massachusetts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uni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modal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tensile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cps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strouhal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maximums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microphones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loudspeaker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resonances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stroboscope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acceptance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spacewise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randomness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cumulative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paralleling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paramount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eyes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engineer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endeavour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siren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conviction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assure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airliner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pod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elevator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throw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aluminium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shorter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stringer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dictated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prevalence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idealizations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gain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sign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chain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call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wxy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identity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schwarzs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inequalities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hu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sequences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analogues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propounded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inclusive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multiply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preferable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sectorial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deflexion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semicircle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weinstein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writing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succession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judged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closeness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connexion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analyzes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bisector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opening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laplacian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irregularities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zeros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muller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fz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transcendental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explaining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untenable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belief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stored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explains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rapidity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coundary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america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etr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michielsen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leggett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dvl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rsults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shortening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oc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alternatives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massbalance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efflux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bodt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gyration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canard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flexibilities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multiplying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powerplants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branchline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exhaustive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acceptably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sophisticated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perimeter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klein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authored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anove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kleins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disagree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implication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pessimistic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perform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resembles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stimulates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noteworthy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resembled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overpressure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generating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rising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fighter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unduly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microphone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overestimation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paradox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removal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cycling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beyween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node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sloshing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tentatively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beat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yarymovych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tanks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bay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faired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transtability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plastically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riccati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endurance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endurances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equivalently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contexts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cycles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catered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meter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assessment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multiplied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unpowered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senior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offset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convert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convected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janzen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rayleighs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raleigh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philos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mag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machs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himself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raleighs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grades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microns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nonpermeable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noticeably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rube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noninjection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dodecagonal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rendering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valueless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longest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astrophysics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quantum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supplies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rlx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decimals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imaginary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precession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backup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examines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asymmetries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airspeed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bump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axx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embracing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assembly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tailless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store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buoyancy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bridging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davies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bourne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attacked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hasimoto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parallell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linder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inwards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maps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conformally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onto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smallness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batchelor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atlarge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entrant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ovaluated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finish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microinches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circuitry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kuchemann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wingbody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slewed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knee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blown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aimed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clarifying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forecasts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wants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holding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avro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worsened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phugoid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lateraldirectional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typically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warren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thicknesschord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liners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carborundum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droop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undrooped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appearances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sweptforward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reattaches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hero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aerfoils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repercussions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roar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extents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reproduce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incurring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adaptation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dryden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functional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granular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triggering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spots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sidewall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influencing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reflecting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persisting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neighbourhoods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popularly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widespread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hopes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booming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wright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edwards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authority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command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directive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wooded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soundings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track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tailwind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booms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objectionable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cracking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window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flights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bomber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tolerable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overpressures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cutoff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bypass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nonaxisymmetrical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intensities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rotate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subjective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lesser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whichever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pulse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trans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onic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extendible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skirted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segmented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clamshell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served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dissimilar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phasing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sloped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prager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meant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occasion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reuss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hencky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budiansky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acceptability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irbm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opaque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nondecomposing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corollary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diffusivity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rests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hampered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nonexistence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polyaxial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legitimate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contradictions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alluded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justifies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engesser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precipitously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turbances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precipitated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unevenness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fabrication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struts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really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complements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peculiar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impression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excessively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overly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unavoidable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mere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dome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departs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surpassed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deteriorates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domes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restricting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items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checks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ascribed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proton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events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geophysical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igy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igc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protons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energies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mev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detectable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terrestrial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hazard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july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beings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forecasting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chien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stoker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accelerates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economical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wont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trick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you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want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get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accumulation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parkes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sprague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huang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lingitudinal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coupon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multiaxial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inplane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eventual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accumulations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centrally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reversals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pressurised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efficacious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wrinkled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stretched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wrinkles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retain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batdorfs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median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viewpoint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freely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bells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evolved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nodal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aural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contacting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lineal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uncertainty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trails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observables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widen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flugges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noncircular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doubly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ovals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hoff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magnesium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brass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sure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bays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psf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multibay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unsupported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unstressed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aerial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mw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unanticipated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driests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fluidized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beds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damaging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cracks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intercrystalline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intergranular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regularities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classed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practicably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nimonic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rheological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grahams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loops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fracture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ngte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squares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exponentials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peculiarities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eigenvectors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fictitiously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viscoelasticity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exchangers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reactors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unreality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dislocation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immobile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dislocations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kt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peclet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worthy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mckinnon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proportionate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spars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gravitational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envisaged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clearance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simulator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grashof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volumetric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scaled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expended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counting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accelerometer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joints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undoubtedly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typifies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tubular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unrestrained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cooler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bulkhead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cavities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cutouts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depression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protrusion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thicken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bends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spanning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cutout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zuk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pneumatic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encircling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expand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laid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usefulness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unexplained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airforces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weapon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circling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economy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hybrid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act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manocuvres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amplifying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clockwise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phosphorescent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lacquer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rake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hastening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protect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grober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feeding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zbrozek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shedding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delays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oscillates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calibrations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september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auspices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council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instruments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iowa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hydraulic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undertook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neared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requested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request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studieddash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conicaldash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systematized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sinusoid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modeled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stochastic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exaggeration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hash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excitations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ships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confused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seas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firm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dramatic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posed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spectacular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malfunctions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confidence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stonecypher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pages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caravelle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liner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peaks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mark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thermocouple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bare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tungsten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indirectly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negation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defy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tractable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suppose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precludes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premise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begs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preclude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ban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forcible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pinned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conidtions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orthogonality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heaving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opened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easiest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supplement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broke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recognised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invalidated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remove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ko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opportunely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urgent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hopelessly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desk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organization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subroutines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cutting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determinate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munk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breadth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bows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nielsen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katzen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tang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af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trapezoidal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unbanked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aj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operations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touches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cylinderical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mild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duralumin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proposel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exploring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hundred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arrived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devise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dimensioning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decisively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variability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unsymmetrical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sized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developable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rewrites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vlasovs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prikl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mat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meh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placements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insects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maintenance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rivet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lap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roughening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fruit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drosophila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housefly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essentials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excrescence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roughened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mistake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frustums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synthesis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recommendation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temp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magnetogas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aside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tan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manglers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differentiates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zeroth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derivable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kirk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transducer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catalytically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decomposed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retaining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pump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impellers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depended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hyper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torda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gerard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rabotnov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shesterikov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herrmann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mismatch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nonconcurrence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closure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pressureized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wich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oriented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snap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belleville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bifurcation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scooping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furnishing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launching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reanalyze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reanalysis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roghness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plot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plans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families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bornel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kernal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tx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appraisement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deducted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balanced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mitigated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stony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meteorites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solidification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constitution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flowmeters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venturis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tional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furnishes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untested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separable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magnetogasdynamics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magnetofluidmechanics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sails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missions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obviously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bonus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perpendicularly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exiting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arrow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evaporates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berthelots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planck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coalescence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swallows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observer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spite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mc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uhf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requency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inafinite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ordnance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diversified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kaye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yeh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afforded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copper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molybdenum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defference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spacings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viii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redesigned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skewed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bladed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efficiencies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turbo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turbomachines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casing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intersections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prewhirl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splitter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whirl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imparted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conception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late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friedman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tried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windstream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fage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townend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simmons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england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projecting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prolate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spheroid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compensated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unexpectedly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gardless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benefits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optimums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housing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influences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halves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retrocket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retrorocket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plateau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formulating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